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🧾 BlockReceipt.ai – NFT Market Query, Rate Limiting &amp; Fallback Minting</w:t>
      </w:r>
    </w:p>
    <w:p>
      <w:pPr>
        <w:pStyle w:val="Heading2"/>
      </w:pPr>
      <w:r>
        <w:t>🔎 1. NFT Query from Reservoir API (OpenSea Alternative)</w:t>
      </w:r>
    </w:p>
    <w:p>
      <w:r>
        <w:t>Install Axios if not yet present:</w:t>
      </w:r>
    </w:p>
    <w:p>
      <w:pPr>
        <w:pStyle w:val="IntenseQuote"/>
      </w:pPr>
      <w:r>
        <w:t>```bash</w:t>
        <w:br/>
        <w:t>npm install axios</w:t>
        <w:br/>
        <w:t>```</w:t>
      </w:r>
    </w:p>
    <w:p>
      <w:r>
        <w:t>File: `server/utils/fetchAffordableNFT.js`</w:t>
      </w:r>
    </w:p>
    <w:p>
      <w:pPr>
        <w:pStyle w:val="IntenseQuote"/>
      </w:pPr>
      <w:r>
        <w:br/>
        <w:t>const axios = require('axios');</w:t>
        <w:br/>
        <w:br/>
        <w:t>// Search Reservoir for cheap NFTs (Polygon only)</w:t>
        <w:br/>
        <w:t>async function fetchAffordableNFT() {</w:t>
        <w:br/>
        <w:t xml:space="preserve">  try {</w:t>
        <w:br/>
        <w:t xml:space="preserve">    const response = await axios.get(</w:t>
        <w:br/>
        <w:t xml:space="preserve">      'https://api.reservoir.tools/tokens/v5',</w:t>
        <w:br/>
        <w:t xml:space="preserve">      {</w:t>
        <w:br/>
        <w:t xml:space="preserve">        params: {</w:t>
        <w:br/>
        <w:t xml:space="preserve">          limit: 20,</w:t>
        <w:br/>
        <w:t xml:space="preserve">          sortBy: 'floorAskPrice',</w:t>
        <w:br/>
        <w:t xml:space="preserve">          normalizeRoyalties: true,</w:t>
        <w:br/>
        <w:t xml:space="preserve">          includeTopBid: false,</w:t>
        <w:br/>
        <w:t xml:space="preserve">          displayCurrency: '0x0000000000000000000000000000000000000000', // ETH</w:t>
        <w:br/>
        <w:t xml:space="preserve">          collectionSetId: 'polygon', // filter by chain</w:t>
        <w:br/>
        <w:t xml:space="preserve">          priceFilter: '0.001-0.10' // 0.1 ETH max</w:t>
        <w:br/>
        <w:t xml:space="preserve">        },</w:t>
        <w:br/>
        <w:t xml:space="preserve">        headers: {</w:t>
        <w:br/>
        <w:t xml:space="preserve">          'x-api-key': process.env.RESERVOIR_API_KEY</w:t>
        <w:br/>
        <w:t xml:space="preserve">        }</w:t>
        <w:br/>
        <w:t xml:space="preserve">      }</w:t>
        <w:br/>
        <w:t xml:space="preserve">    );</w:t>
        <w:br/>
        <w:br/>
        <w:t xml:space="preserve">    const tokens = response.data.tokens || [];</w:t>
        <w:br/>
        <w:t xml:space="preserve">    return tokens.length ? tokens[Math.floor(Math.random() * tokens.length)] : null;</w:t>
        <w:br/>
        <w:t xml:space="preserve">  } catch (error) {</w:t>
        <w:br/>
        <w:t xml:space="preserve">    console.error("Failed to fetch NFT:", error.message);</w:t>
        <w:br/>
        <w:t xml:space="preserve">    return null;</w:t>
        <w:br/>
        <w:t xml:space="preserve">  }</w:t>
        <w:br/>
        <w:t>}</w:t>
        <w:br/>
        <w:br/>
        <w:t>module.exports = { fetchAffordableNFT };</w:t>
        <w:br/>
        <w:t xml:space="preserve">    </w:t>
      </w:r>
    </w:p>
    <w:p>
      <w:pPr>
        <w:pStyle w:val="Heading2"/>
      </w:pPr>
      <w:r>
        <w:t>🔒 2. Wallet Rate Limiting</w:t>
      </w:r>
    </w:p>
    <w:p>
      <w:r>
        <w:t>Simple in-memory limiter (upgrade to Redis for production):</w:t>
      </w:r>
    </w:p>
    <w:p>
      <w:r>
        <w:t>File: `server/utils/claimLimiter.js`</w:t>
      </w:r>
    </w:p>
    <w:p>
      <w:pPr>
        <w:pStyle w:val="IntenseQuote"/>
      </w:pPr>
      <w:r>
        <w:br/>
        <w:t>const claims = new Map();</w:t>
        <w:br/>
        <w:br/>
        <w:t>function canClaim(walletAddress) {</w:t>
        <w:br/>
        <w:t xml:space="preserve">  const now = Date.now();</w:t>
        <w:br/>
        <w:t xml:space="preserve">  const lastClaim = claims.get(walletAddress);</w:t>
        <w:br/>
        <w:t xml:space="preserve">  if (!lastClaim || now - lastClaim &gt; 24 * 60 * 60 * 1000) {</w:t>
        <w:br/>
        <w:t xml:space="preserve">    claims.set(walletAddress, now);</w:t>
        <w:br/>
        <w:t xml:space="preserve">    return true;</w:t>
        <w:br/>
        <w:t xml:space="preserve">  }</w:t>
        <w:br/>
        <w:t xml:space="preserve">  return false;</w:t>
        <w:br/>
        <w:t>}</w:t>
        <w:br/>
        <w:br/>
        <w:t>module.exports = { canClaim };</w:t>
        <w:br/>
        <w:t xml:space="preserve">    </w:t>
      </w:r>
    </w:p>
    <w:p>
      <w:pPr>
        <w:pStyle w:val="Heading2"/>
      </w:pPr>
      <w:r>
        <w:t>🧾 3. Fallback Minting from Local NFT Collection</w:t>
      </w:r>
    </w:p>
    <w:p>
      <w:r>
        <w:t>Use this when no NFT is found on the market. Assumes you have local art + metadata.</w:t>
      </w:r>
    </w:p>
    <w:p>
      <w:r>
        <w:t>File: `server/utils/fallbackMint.js`</w:t>
      </w:r>
    </w:p>
    <w:p>
      <w:pPr>
        <w:pStyle w:val="IntenseQuote"/>
      </w:pPr>
      <w:r>
        <w:br/>
        <w:t>const { ethers } = require("ethers");</w:t>
        <w:br/>
        <w:t>const CONTRACT_ABI = require('./YourNFTContractABI.json');</w:t>
        <w:br/>
        <w:br/>
        <w:t>const provider = new ethers.JsonRpcProvider('https://polygon-rpc.com');</w:t>
        <w:br/>
        <w:t>const wallet = new ethers.Wallet(process.env.PRIVATE_KEY, provider);</w:t>
        <w:br/>
        <w:t>const contract = new ethers.Contract(process.env.CONTRACT_ADDRESS, CONTRACT_ABI, wallet);</w:t>
        <w:br/>
        <w:br/>
        <w:t>async function fallbackMint(userWallet, metadataURI) {</w:t>
        <w:br/>
        <w:t xml:space="preserve">  try {</w:t>
        <w:br/>
        <w:t xml:space="preserve">    const tx = await contract.mintReceipt(userWallet, metadataURI);</w:t>
        <w:br/>
        <w:t xml:space="preserve">    return await tx.wait();</w:t>
        <w:br/>
        <w:t xml:space="preserve">  } catch (error) {</w:t>
        <w:br/>
        <w:t xml:space="preserve">    console.error("Fallback mint failed:", error.message);</w:t>
        <w:br/>
        <w:t xml:space="preserve">    return null;</w:t>
        <w:br/>
        <w:t xml:space="preserve">  }</w:t>
        <w:br/>
        <w:t>}</w:t>
        <w:br/>
        <w:br/>
        <w:t>module.exports = { fallbackMint };</w:t>
        <w:br/>
        <w:t xml:space="preserve">    </w:t>
      </w:r>
    </w:p>
    <w:p>
      <w:pPr>
        <w:pStyle w:val="Heading2"/>
      </w:pPr>
      <w:r>
        <w:t>📦 Integration in `uploadReceipt.ts`</w:t>
      </w:r>
    </w:p>
    <w:p>
      <w:pPr>
        <w:pStyle w:val="IntenseQuote"/>
      </w:pPr>
      <w:r>
        <w:br/>
        <w:t>const { canClaim } = require('../utils/claimLimiter');</w:t>
        <w:br/>
        <w:t>const { fetchAffordableNFT } = require('../utils/fetchAffordableNFT');</w:t>
        <w:br/>
        <w:t>const { fallbackMint } = require('../utils/fallbackMint');</w:t>
        <w:br/>
        <w:br/>
        <w:t>...</w:t>
        <w:br/>
        <w:br/>
        <w:t>if (!canClaim(userWallet)) {</w:t>
        <w:br/>
        <w:t xml:space="preserve">  return res.status(429).json({ success: false, message: "NFT already claimed in last 24h" });</w:t>
        <w:br/>
        <w:t>}</w:t>
        <w:br/>
        <w:br/>
        <w:t>const marketNFT = await fetchAffordableNFT();</w:t>
        <w:br/>
        <w:t>if (marketNFT) {</w:t>
        <w:br/>
        <w:t xml:space="preserve">  await purchaseAndTransferNFT(marketNFT, userWallet);</w:t>
        <w:br/>
        <w:t>} else {</w:t>
        <w:br/>
        <w:t xml:space="preserve">  const fallbackMeta = 'ipfs://...'; // assign from pool</w:t>
        <w:br/>
        <w:t xml:space="preserve">  await fallbackMint(userWallet, fallbackMeta);</w:t>
        <w:br/>
        <w:t>}</w:t>
        <w:br/>
        <w:t xml:space="preserve">    </w:t>
      </w:r>
    </w:p>
    <w:p>
      <w:pPr>
        <w:pStyle w:val="Heading2"/>
      </w:pPr>
      <w:r>
        <w:t>✅ Final Notes</w:t>
      </w:r>
    </w:p>
    <w:p>
      <w:r>
        <w:t>- Add proper logging and a claim database for production</w:t>
        <w:br/>
        <w:t>- Rotate fallback NFTs to ensure uniqueness</w:t>
        <w:br/>
        <w:t>- Rate-limit via memory for now; replace with Redis for scaling</w:t>
        <w:br/>
        <w:t>- Confirm NFT contract supports `mintReceipt(address,string)` function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