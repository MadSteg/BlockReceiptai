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🛠 BlockReceipt.ai – NFT Auto-Purchase Bot Starter Code (Polygon)</w:t>
      </w:r>
    </w:p>
    <w:p>
      <w:pPr>
        <w:pStyle w:val="Heading2"/>
      </w:pPr>
      <w:r>
        <w:t>🔐 Wallet &amp; Blockchain Setup</w:t>
      </w:r>
    </w:p>
    <w:p>
      <w:r>
        <w:t>- Use a dedicated hot wallet (backend-only, never expose to frontend)</w:t>
        <w:br/>
        <w:t>- Store the private key securely in `.env`</w:t>
        <w:br/>
        <w:t>- Use Polygon RPC (mainnet or Mumbai for testing)</w:t>
      </w:r>
    </w:p>
    <w:p>
      <w:pPr>
        <w:pStyle w:val="Heading2"/>
      </w:pPr>
      <w:r>
        <w:t>📦 Required Dependencies</w:t>
      </w:r>
    </w:p>
    <w:p>
      <w:r>
        <w:t>Install these in your Replit backend:</w:t>
        <w:br/>
        <w:t>```bash</w:t>
        <w:br/>
        <w:t>npm install ethers axios dotenv</w:t>
        <w:br/>
        <w:t>```</w:t>
      </w:r>
    </w:p>
    <w:p>
      <w:pPr>
        <w:pStyle w:val="Heading2"/>
      </w:pPr>
      <w:r>
        <w:t>🧠 Backend NFT Purchase Script</w:t>
      </w:r>
    </w:p>
    <w:p>
      <w:r>
        <w:t>File: `server/utils/purchaseNFT.js`</w:t>
      </w:r>
    </w:p>
    <w:p>
      <w:pPr>
        <w:pStyle w:val="IntenseQuote"/>
      </w:pPr>
      <w:r>
        <w:br/>
        <w:t>const { ethers } = require("ethers");</w:t>
        <w:br/>
        <w:t>require("dotenv").config();</w:t>
        <w:br/>
        <w:t>const axios = require("axios");</w:t>
        <w:br/>
        <w:br/>
        <w:t>const provider = new ethers.JsonRpcProvider("https://polygon-rpc.com");</w:t>
        <w:br/>
        <w:t>const wallet = new ethers.Wallet(process.env.PRIVATE_KEY, provider);</w:t>
        <w:br/>
        <w:br/>
        <w:t>// NFT Contract ABI (simplified ERC-721 for transfer)</w:t>
        <w:br/>
        <w:t>const ERC721_ABI = [</w:t>
        <w:br/>
        <w:t xml:space="preserve">  "function safeTransferFrom(address from, address to, uint256 tokenId) external",</w:t>
        <w:br/>
        <w:t>];</w:t>
        <w:br/>
        <w:br/>
        <w:t>// Example NFT purchase + transfer</w:t>
        <w:br/>
        <w:t>async function purchaseAndTransferNFT(userWallet) {</w:t>
        <w:br/>
        <w:t xml:space="preserve">  try {</w:t>
        <w:br/>
        <w:t xml:space="preserve">    // Simulate NFT query</w:t>
        <w:br/>
        <w:t xml:space="preserve">    const mockNFT = {</w:t>
        <w:br/>
        <w:t xml:space="preserve">      contractAddress: "0xExampleNFTContract",</w:t>
        <w:br/>
        <w:t xml:space="preserve">      tokenId: "123",</w:t>
        <w:br/>
        <w:t xml:space="preserve">      price: ethers.utils.parseUnits("0.05", "ether"),</w:t>
        <w:br/>
        <w:t xml:space="preserve">    };</w:t>
        <w:br/>
        <w:br/>
        <w:t xml:space="preserve">    const contract = new ethers.Contract(mockNFT.contractAddress, ERC721_ABI, wallet);</w:t>
        <w:br/>
        <w:br/>
        <w:t xml:space="preserve">    // Send the NFT to the user</w:t>
        <w:br/>
        <w:t xml:space="preserve">    const tx = await contract.safeTransferFrom(wallet.address, userWallet, mockNFT.tokenId);</w:t>
        <w:br/>
        <w:t xml:space="preserve">    const receipt = await tx.wait();</w:t>
        <w:br/>
        <w:br/>
        <w:t xml:space="preserve">    return {</w:t>
        <w:br/>
        <w:t xml:space="preserve">      success: true,</w:t>
        <w:br/>
        <w:t xml:space="preserve">      txHash: receipt.transactionHash,</w:t>
        <w:br/>
        <w:t xml:space="preserve">    };</w:t>
        <w:br/>
        <w:t xml:space="preserve">  } catch (err) {</w:t>
        <w:br/>
        <w:t xml:space="preserve">    console.error("NFT Transfer Failed:", err.message);</w:t>
        <w:br/>
        <w:t xml:space="preserve">    return { success: false, error: err.message };</w:t>
        <w:br/>
        <w:t xml:space="preserve">  }</w:t>
        <w:br/>
        <w:t>}</w:t>
        <w:br/>
        <w:br/>
        <w:t>module.exports = { purchaseAndTransferNFT };</w:t>
        <w:br/>
        <w:t xml:space="preserve">    </w:t>
      </w:r>
    </w:p>
    <w:p>
      <w:pPr>
        <w:pStyle w:val="Heading2"/>
      </w:pPr>
      <w:r>
        <w:t>🚀 Trigger from Receipt Upload (Example)</w:t>
      </w:r>
    </w:p>
    <w:p>
      <w:r>
        <w:t>Update `uploadReceipt.ts` to add:</w:t>
      </w:r>
    </w:p>
    <w:p>
      <w:pPr>
        <w:pStyle w:val="IntenseQuote"/>
      </w:pPr>
      <w:r>
        <w:br/>
        <w:t>const { purchaseAndTransferNFT } = require('../utils/purchaseNFT');</w:t>
        <w:br/>
        <w:br/>
        <w:t>// Inside receipt POST logic after receipt tier:</w:t>
        <w:br/>
        <w:t>if (tier !== "Basic") {</w:t>
        <w:br/>
        <w:t xml:space="preserve">  const nftResult = await purchaseAndTransferNFT(userWallet); // Pass connected wallet</w:t>
        <w:br/>
        <w:t xml:space="preserve">  if (!nftResult.success) console.log("NFT issue:", nftResult.error);</w:t>
        <w:br/>
        <w:t>}</w:t>
        <w:br/>
        <w:t xml:space="preserve">    </w:t>
      </w:r>
    </w:p>
    <w:p>
      <w:pPr>
        <w:pStyle w:val="Heading2"/>
      </w:pPr>
      <w:r>
        <w:t>✅ Next Steps Checklist</w:t>
      </w:r>
    </w:p>
    <w:p>
      <w:r>
        <w:t>- [ ] Set up `.env` with PRIVATE_KEY of funded hot wallet</w:t>
        <w:br/>
        <w:t>- [ ] Test on Polygon Mumbai first</w:t>
        <w:br/>
        <w:t>- [ ] Rate-limit NFT transfer per wallet (e.g. Redis, memory log)</w:t>
        <w:br/>
        <w:t>- [ ] Store a log of each wallet's NFT claims</w:t>
        <w:br/>
        <w:t>- [ ] Integrate a real NFT query function from OpenSea or Reservoir API</w:t>
      </w:r>
    </w:p>
    <w:p>
      <w:pPr>
        <w:pStyle w:val="Heading2"/>
      </w:pPr>
      <w:r>
        <w:t>🧠 Optional (Later)</w:t>
      </w:r>
    </w:p>
    <w:p>
      <w:r>
        <w:t>- Integrate fallback logic: if no external NFT is available, mint a custom NFT from your own contract</w:t>
        <w:br/>
        <w:t>- Add pixel art generation with Replicate API for personalized NFTs</w:t>
        <w:br/>
        <w:t>- Notify user via frontend of claim success/failure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