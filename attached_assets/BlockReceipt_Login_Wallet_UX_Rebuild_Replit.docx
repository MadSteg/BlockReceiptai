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🔐 BlockReceipt.ai – Unified Login &amp; Wallet UX Flow</w:t>
      </w:r>
    </w:p>
    <w:p>
      <w:pPr>
        <w:pStyle w:val="Heading2"/>
      </w:pPr>
      <w:r>
        <w:t>📣 Objective</w:t>
      </w:r>
    </w:p>
    <w:p>
      <w:r>
        <w:t>The current login and signup experience is fragmented between Web3 wallets and email/password. This document outlines a new unified, intuitive user flow with robust backend logic for wallet generation, encryption with TACo, and seamless authentication.</w:t>
      </w:r>
    </w:p>
    <w:p>
      <w:pPr>
        <w:pStyle w:val="Heading2"/>
      </w:pPr>
      <w:r>
        <w:t>🎯 Finalized User Flow</w:t>
      </w:r>
    </w:p>
    <w:p>
      <w:r>
        <w:t>1. ✅ Onboarding starts with a single **Login/Signup button** in the top-right corner.</w:t>
        <w:br/>
        <w:t>2. ✅ User can choose:</w:t>
        <w:br/>
        <w:t xml:space="preserve">   - Sign in with Web3 wallet (connect MetaMask)</w:t>
        <w:br/>
        <w:t xml:space="preserve">   - Sign up or log in with email/password</w:t>
        <w:br/>
        <w:t>3. ✅ If signing up via email, user is asked: _“Would you like us to create a free Ethereum wallet for you?”_</w:t>
        <w:br/>
        <w:t xml:space="preserve">   - If yes: a wallet is generated, and private key is shown with a warning to save it</w:t>
        <w:br/>
        <w:t xml:space="preserve">   - If no: user can link their own wallet later via `/link-wallet`</w:t>
        <w:br/>
        <w:t>4. ✅ Wallet is encrypted using TACo with user’s chosen credentials</w:t>
        <w:br/>
        <w:t>5. ✅ All NFTs from receipts are routed to the generated wallet</w:t>
        <w:br/>
        <w:t>6. ✅ When the user logs in again, the system automatically fetches and loads their wallet</w:t>
      </w:r>
    </w:p>
    <w:p>
      <w:pPr>
        <w:pStyle w:val="Heading2"/>
      </w:pPr>
      <w:r>
        <w:t>🛠 Backend Implementation</w:t>
      </w:r>
    </w:p>
    <w:p>
      <w:r>
        <w:t>Update `authService.ts` to integrate wallet generation at signup:</w:t>
      </w:r>
    </w:p>
    <w:p>
      <w:pPr>
        <w:pStyle w:val="IntenseQuote"/>
      </w:pPr>
      <w:r>
        <w:br/>
        <w:t>async function registerUser({ email, password, wantsWallet, tacoPublicKey }) {</w:t>
        <w:br/>
        <w:t xml:space="preserve">  const hashedPassword = await bcrypt.hash(password, 10);</w:t>
        <w:br/>
        <w:t xml:space="preserve">  const user = await db.users.insert({ email, password: hashedPassword });</w:t>
        <w:br/>
        <w:br/>
        <w:t xml:space="preserve">  let walletAddress = null;</w:t>
        <w:br/>
        <w:br/>
        <w:t xml:space="preserve">  if (wantsWallet &amp;&amp; tacoPublicKey) {</w:t>
        <w:br/>
        <w:t xml:space="preserve">    const wallet = Wallet.createRandom();</w:t>
        <w:br/>
        <w:t xml:space="preserve">    const encrypted = await tacoService.encryptPrivateKeyWithTACo(tacoPublicKey, wallet.privateKey);</w:t>
        <w:br/>
        <w:br/>
        <w:t xml:space="preserve">    await db.userWallets.insert({</w:t>
        <w:br/>
        <w:t xml:space="preserve">      userId: user.id,</w:t>
        <w:br/>
        <w:t xml:space="preserve">      address: wallet.address,</w:t>
        <w:br/>
        <w:t xml:space="preserve">      capsule: encrypted.capsule,</w:t>
        <w:br/>
        <w:t xml:space="preserve">      ciphertext: encrypted.ciphertext,</w:t>
        <w:br/>
        <w:t xml:space="preserve">      policyPublicKey: encrypted.policyPublicKey</w:t>
        <w:br/>
        <w:t xml:space="preserve">    });</w:t>
        <w:br/>
        <w:br/>
        <w:t xml:space="preserve">    walletAddress = wallet.address;</w:t>
        <w:br/>
        <w:t xml:space="preserve">  }</w:t>
        <w:br/>
        <w:br/>
        <w:t xml:space="preserve">  return { user, walletAddress };</w:t>
        <w:br/>
        <w:t>}</w:t>
        <w:br/>
      </w:r>
    </w:p>
    <w:p>
      <w:pPr>
        <w:pStyle w:val="Heading2"/>
      </w:pPr>
      <w:r>
        <w:t>🧠 Key Detail: Link Wallet to Session Automatically</w:t>
      </w:r>
    </w:p>
    <w:p>
      <w:pPr/>
      <w:r>
        <w:br/>
        <w:t>After successful login, lookup the user’s wallet and preload it to the session:</w:t>
        <w:br/>
      </w:r>
    </w:p>
    <w:p>
      <w:pPr>
        <w:pStyle w:val="IntenseQuote"/>
      </w:pPr>
      <w:r>
        <w:br/>
        <w:t>async function attachWalletToSession(userId) {</w:t>
        <w:br/>
        <w:t xml:space="preserve">  const wallet = await db.userWallets.findOne({ userId });</w:t>
        <w:br/>
        <w:t xml:space="preserve">  return wallet?.address || null;</w:t>
        <w:br/>
        <w:t>}</w:t>
        <w:br/>
      </w:r>
    </w:p>
    <w:p>
      <w:pPr>
        <w:pStyle w:val="Heading2"/>
      </w:pPr>
      <w:r>
        <w:t>🧾 Web3 Login Support (Optional)</w:t>
      </w:r>
    </w:p>
    <w:p>
      <w:r>
        <w:t>For MetaMask logins, support Ethereum-based authentication:</w:t>
      </w:r>
    </w:p>
    <w:p>
      <w:pPr>
        <w:pStyle w:val="IntenseQuote"/>
      </w:pPr>
      <w:r>
        <w:br/>
        <w:t>POST /api/auth/web3-login</w:t>
        <w:br/>
        <w:t>Body:</w:t>
        <w:br/>
        <w:t>{</w:t>
        <w:br/>
        <w:t xml:space="preserve">  "walletAddress": "0x...",</w:t>
        <w:br/>
        <w:t xml:space="preserve">  "signature": "signed login message",</w:t>
        <w:br/>
        <w:t xml:space="preserve">  "nonce": "retrieved login nonce"</w:t>
        <w:br/>
        <w:t>}</w:t>
        <w:br/>
      </w:r>
    </w:p>
    <w:p>
      <w:r>
        <w:t>Verify the signature using ethers.js:</w:t>
      </w:r>
    </w:p>
    <w:p>
      <w:pPr>
        <w:pStyle w:val="IntenseQuote"/>
      </w:pPr>
      <w:r>
        <w:br/>
        <w:t>function verifySignature(walletAddress, signature, nonce) {</w:t>
        <w:br/>
        <w:t xml:space="preserve">  const msg = `Log into BlockReceipt: ${nonce}`;</w:t>
        <w:br/>
        <w:t xml:space="preserve">  const recovered = ethers.utils.verifyMessage(msg, signature);</w:t>
        <w:br/>
        <w:t xml:space="preserve">  return recovered.toLowerCase() === walletAddress.toLowerCase();</w:t>
        <w:br/>
        <w:t>}</w:t>
        <w:br/>
      </w:r>
    </w:p>
    <w:p>
      <w:pPr>
        <w:pStyle w:val="Heading2"/>
      </w:pPr>
      <w:r>
        <w:t>💻 Frontend Login Page (React / Tailwind)</w:t>
      </w:r>
    </w:p>
    <w:p>
      <w:r>
        <w:t>Create a single modal or page with toggle tabs for Email / Wallet login:</w:t>
      </w:r>
    </w:p>
    <w:p>
      <w:pPr>
        <w:pStyle w:val="IntenseQuote"/>
      </w:pPr>
      <w:r>
        <w:br/>
        <w:t>&lt;LoginModal&gt;</w:t>
        <w:br/>
        <w:t xml:space="preserve">  &lt;Tabs&gt;</w:t>
        <w:br/>
        <w:t xml:space="preserve">    &lt;Tab label="Email Login"&gt;</w:t>
        <w:br/>
        <w:t xml:space="preserve">      &lt;form onSubmit={handleEmailLogin}&gt;</w:t>
        <w:br/>
        <w:t xml:space="preserve">        &lt;input name="email" /&gt;</w:t>
        <w:br/>
        <w:t xml:space="preserve">        &lt;input type="password" name="password" /&gt;</w:t>
        <w:br/>
        <w:t xml:space="preserve">        {isSignup &amp;&amp; (</w:t>
        <w:br/>
        <w:t xml:space="preserve">          &lt;div&gt;</w:t>
        <w:br/>
        <w:t xml:space="preserve">            &lt;label&gt;</w:t>
        <w:br/>
        <w:t xml:space="preserve">              &lt;input type="checkbox" onChange={toggleWalletOptIn} /&gt;</w:t>
        <w:br/>
        <w:t xml:space="preserve">              Create a wallet for me</w:t>
        <w:br/>
        <w:t xml:space="preserve">            &lt;/label&gt;</w:t>
        <w:br/>
        <w:t xml:space="preserve">            {wantsWallet &amp;&amp; (</w:t>
        <w:br/>
        <w:t xml:space="preserve">              &lt;input name="tacoPublicKey" placeholder="Your TACo public key" /&gt;</w:t>
        <w:br/>
        <w:t xml:space="preserve">            )}</w:t>
        <w:br/>
        <w:t xml:space="preserve">          &lt;/div&gt;</w:t>
        <w:br/>
        <w:t xml:space="preserve">        )}</w:t>
        <w:br/>
        <w:t xml:space="preserve">        &lt;button&gt;Submit&lt;/button&gt;</w:t>
        <w:br/>
        <w:t xml:space="preserve">      &lt;/form&gt;</w:t>
        <w:br/>
        <w:t xml:space="preserve">    &lt;/Tab&gt;</w:t>
        <w:br/>
        <w:br/>
        <w:t xml:space="preserve">    &lt;Tab label="Wallet Login"&gt;</w:t>
        <w:br/>
        <w:t xml:space="preserve">      &lt;Web3ConnectButton onConnect={handleWalletLogin} /&gt;</w:t>
        <w:br/>
        <w:t xml:space="preserve">    &lt;/Tab&gt;</w:t>
        <w:br/>
        <w:t xml:space="preserve">  &lt;/Tabs&gt;</w:t>
        <w:br/>
        <w:t>&lt;/LoginModal&gt;</w:t>
        <w:br/>
      </w:r>
    </w:p>
    <w:p>
      <w:pPr>
        <w:pStyle w:val="Heading2"/>
      </w:pPr>
      <w:r>
        <w:t>🎉 Success State After Signup</w:t>
      </w:r>
    </w:p>
    <w:p>
      <w:r>
        <w:t>Immediately show wallet address + backup reminder:</w:t>
      </w:r>
    </w:p>
    <w:p>
      <w:pPr>
        <w:pStyle w:val="IntenseQuote"/>
      </w:pPr>
      <w:r>
        <w:br/>
        <w:t>&lt;div className="p-4 bg-green-100 rounded"&gt;</w:t>
        <w:br/>
        <w:t xml:space="preserve">  &lt;h3&gt;🎉 Welcome to BlockReceipt!&lt;/h3&gt;</w:t>
        <w:br/>
        <w:t xml:space="preserve">  &lt;p&gt;Your Ethereum wallet address:&lt;/p&gt;</w:t>
        <w:br/>
        <w:t xml:space="preserve">  &lt;code&gt;{walletAddress}&lt;/code&gt;</w:t>
        <w:br/>
        <w:t xml:space="preserve">  &lt;p&gt;⚠️ Please copy your private key and store it securely. This wallet will be used to collect your NFT receipts.&lt;/p&gt;</w:t>
        <w:br/>
        <w:t>&lt;/div&gt;</w:t>
        <w:br/>
      </w:r>
    </w:p>
    <w:p>
      <w:pPr>
        <w:pStyle w:val="Heading2"/>
      </w:pPr>
      <w:r>
        <w:t>📂 Files to Create or Update</w:t>
      </w:r>
    </w:p>
    <w:p>
      <w:r>
        <w:t>- `server/services/authService.ts`</w:t>
        <w:br/>
        <w:t>- `server/routes/auth.ts`</w:t>
        <w:br/>
        <w:t>- `server/routes/wallet.ts`</w:t>
        <w:br/>
        <w:t>- `client/components/LoginModal.jsx`</w:t>
        <w:br/>
        <w:t>- `client/hooks/useWalletLogin.js`</w:t>
        <w:br/>
      </w:r>
    </w:p>
    <w:p>
      <w:pPr>
        <w:pStyle w:val="Heading2"/>
      </w:pPr>
      <w:r>
        <w:t>✅ Final Instruction</w:t>
      </w:r>
    </w:p>
    <w:p>
      <w:r>
        <w:t>Please:</w:t>
        <w:br/>
        <w:t>1. Replace all fragmented login components with a single modal or page</w:t>
        <w:br/>
        <w:t>2. Ensure wallet creation is user-controlled, encrypted with TACo, and visibly confirmed</w:t>
        <w:br/>
        <w:t>3. Automatically use the stored wallet in all receipt and NFT workflows</w:t>
        <w:br/>
        <w:t>4. Remove any duplicated login forms or disconnected flows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