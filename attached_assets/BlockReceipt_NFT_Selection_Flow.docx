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BlockReceipt.ai – NFT Claim Flow After Receipt Upload</w:t>
      </w:r>
    </w:p>
    <w:p>
      <w:pPr>
        <w:pStyle w:val="Heading2"/>
      </w:pPr>
      <w:r>
        <w:t>✨ Vision</w:t>
      </w:r>
    </w:p>
    <w:p>
      <w:r>
        <w:t>After a user uploads a receipt, BlockReceipt.ai offers them 5–10 unique, tier-appropriate NFTs to choose from. These NFTs are free to mint for the user but carry a strong collectible appeal, and are optionally customized based on what was purchased. Minting is gasless for the user and cost-efficient for the platform via batching, relayers, or low-cost chains like Polygon.</w:t>
      </w:r>
    </w:p>
    <w:p>
      <w:pPr>
        <w:pStyle w:val="Heading2"/>
      </w:pPr>
      <w:r>
        <w:t>🧱 Strategy</w:t>
      </w:r>
    </w:p>
    <w:p>
      <w:r>
        <w:t>1. Use extracted tags from receipts (e.g. 'snacks', 'electronics')</w:t>
        <w:br/>
        <w:t>2. Map those tags to NFT art pools</w:t>
        <w:br/>
        <w:t>3. Display 5–10 randomly chosen art options to the user</w:t>
        <w:br/>
        <w:t>4. Upon selection, mint the NFT on Polygon using a sponsored wallet</w:t>
        <w:br/>
        <w:t>5. Optionally, use AI-generated artwork from Replicate or Stable Diffusion based on the purchase</w:t>
        <w:br/>
      </w:r>
    </w:p>
    <w:p>
      <w:pPr>
        <w:pStyle w:val="Heading2"/>
      </w:pPr>
      <w:r>
        <w:t>🔧 Backend: NFT Art Pool Mapper</w:t>
      </w:r>
    </w:p>
    <w:p>
      <w:r>
        <w:t>File: shared/utils/nftArtSelector.js</w:t>
      </w:r>
    </w:p>
    <w:p>
      <w:pPr>
        <w:pStyle w:val="IntenseQuote"/>
      </w:pPr>
      <w:r>
        <w:br/>
        <w:t>const fs = require('fs');</w:t>
        <w:br/>
        <w:t>const path = require('path');</w:t>
        <w:br/>
        <w:br/>
        <w:t>// Mocked pool of NFT art organized by tag</w:t>
        <w:br/>
        <w:t>const nftArtPool = {</w:t>
        <w:br/>
        <w:t xml:space="preserve">  snacks: ['twix1.png', 'chips2.png', 'candy3.png'],</w:t>
        <w:br/>
        <w:t xml:space="preserve">  grooming: ['shampoo1.png', 'lotion2.png'],</w:t>
        <w:br/>
        <w:t xml:space="preserve">  tech: ['headphones1.png', 'charger2.png'],</w:t>
        <w:br/>
        <w:t xml:space="preserve">  random: ['cat1.png', 'pixel_dog2.png', 'tiny_turtle3.png']</w:t>
        <w:br/>
        <w:t>};</w:t>
        <w:br/>
        <w:br/>
        <w:t>function getNFTArtByTags(tags = []) {</w:t>
        <w:br/>
        <w:t xml:space="preserve">  const matches = new Set();</w:t>
        <w:br/>
        <w:t xml:space="preserve">  tags.forEach(tag =&gt; {</w:t>
        <w:br/>
        <w:t xml:space="preserve">    if (nftArtPool[tag]) {</w:t>
        <w:br/>
        <w:t xml:space="preserve">      nftArtPool[tag].forEach(img =&gt; matches.add(img));</w:t>
        <w:br/>
        <w:t xml:space="preserve">    }</w:t>
        <w:br/>
        <w:t xml:space="preserve">  });</w:t>
        <w:br/>
        <w:br/>
        <w:t xml:space="preserve">  const fallback = nftArtPool['random'] || [];</w:t>
        <w:br/>
        <w:t xml:space="preserve">  const resultPool = [...matches].length ? [...matches] : fallback;</w:t>
        <w:br/>
        <w:br/>
        <w:t xml:space="preserve">  // Return up to 10 random images</w:t>
        <w:br/>
        <w:t xml:space="preserve">  const shuffled = resultPool.sort(() =&gt; 0.5 - Math.random());</w:t>
        <w:br/>
        <w:t xml:space="preserve">  return shuffled.slice(0, 10);</w:t>
        <w:br/>
        <w:t>}</w:t>
        <w:br/>
        <w:br/>
        <w:t>module.exports = { getNFTArtByTags };</w:t>
        <w:br/>
        <w:t xml:space="preserve">    </w:t>
      </w:r>
    </w:p>
    <w:p>
      <w:pPr>
        <w:pStyle w:val="Heading2"/>
      </w:pPr>
      <w:r>
        <w:t>🧾 Frontend Component: NFT Art Picker</w:t>
      </w:r>
    </w:p>
    <w:p>
      <w:r>
        <w:t>File: client/components/NFTArtPicker.jsx</w:t>
      </w:r>
    </w:p>
    <w:p>
      <w:pPr>
        <w:pStyle w:val="IntenseQuote"/>
      </w:pPr>
      <w:r>
        <w:br/>
        <w:t>import React, { useEffect, useState } from 'react';</w:t>
        <w:br/>
        <w:br/>
        <w:t>export default function NFTArtPicker({ tags, onSelect }) {</w:t>
        <w:br/>
        <w:t xml:space="preserve">  const [options, setOptions] = useState([]);</w:t>
        <w:br/>
        <w:br/>
        <w:t xml:space="preserve">  useEffect(() =&gt; {</w:t>
        <w:br/>
        <w:t xml:space="preserve">    fetch('/api/nft-options', {</w:t>
        <w:br/>
        <w:t xml:space="preserve">      method: 'POST',</w:t>
        <w:br/>
        <w:t xml:space="preserve">      headers: { 'Content-Type': 'application/json' },</w:t>
        <w:br/>
        <w:t xml:space="preserve">      body: JSON.stringify({ tags }),</w:t>
        <w:br/>
        <w:t xml:space="preserve">    })</w:t>
        <w:br/>
        <w:t xml:space="preserve">      .then(res =&gt; res.json())</w:t>
        <w:br/>
        <w:t xml:space="preserve">      .then(data =&gt; setOptions(data.options || []));</w:t>
        <w:br/>
        <w:t xml:space="preserve">  }, [tags]);</w:t>
        <w:br/>
        <w:br/>
        <w:t xml:space="preserve">  return (</w:t>
        <w:br/>
        <w:t xml:space="preserve">    &lt;div className="grid grid-cols-2 gap-4"&gt;</w:t>
        <w:br/>
        <w:t xml:space="preserve">      {options.map((src, i) =&gt; (</w:t>
        <w:br/>
        <w:t xml:space="preserve">        &lt;div key={i} onClick={() =&gt; onSelect(src)} className="cursor-pointer border p-2 rounded hover:bg-gray-100"&gt;</w:t>
        <w:br/>
        <w:t xml:space="preserve">          &lt;img src={`/nft-images/${src}`} alt={`NFT ${i}`} className="w-full h-auto rounded" /&gt;</w:t>
        <w:br/>
        <w:t xml:space="preserve">        &lt;/div&gt;</w:t>
        <w:br/>
        <w:t xml:space="preserve">      ))}</w:t>
        <w:br/>
        <w:t xml:space="preserve">    &lt;/div&gt;</w:t>
        <w:br/>
        <w:t xml:space="preserve">  );</w:t>
        <w:br/>
        <w:t>}</w:t>
        <w:br/>
        <w:t xml:space="preserve">    </w:t>
      </w:r>
    </w:p>
    <w:p>
      <w:pPr>
        <w:pStyle w:val="Heading2"/>
      </w:pPr>
      <w:r>
        <w:t>📡 Backend: NFT Options API</w:t>
      </w:r>
    </w:p>
    <w:p>
      <w:r>
        <w:t>File: server/routes/nftOptions.js</w:t>
      </w:r>
    </w:p>
    <w:p>
      <w:pPr>
        <w:pStyle w:val="IntenseQuote"/>
      </w:pPr>
      <w:r>
        <w:br/>
        <w:t>const express = require('express');</w:t>
        <w:br/>
        <w:t>const { getNFTArtByTags } = require('../../shared/utils/nftArtSelector');</w:t>
        <w:br/>
        <w:br/>
        <w:t>const router = express.Router();</w:t>
        <w:br/>
        <w:br/>
        <w:t>router.post('/nft-options', (req, res) =&gt; {</w:t>
        <w:br/>
        <w:t xml:space="preserve">  const { tags = [] } = req.body;</w:t>
        <w:br/>
        <w:t xml:space="preserve">  const options = getNFTArtByTags(tags);</w:t>
        <w:br/>
        <w:t xml:space="preserve">  res.json({ success: true, options });</w:t>
        <w:br/>
        <w:t>});</w:t>
        <w:br/>
        <w:br/>
        <w:t>module.exports = router;</w:t>
        <w:br/>
        <w:t xml:space="preserve">    </w:t>
      </w:r>
    </w:p>
    <w:p>
      <w:pPr>
        <w:pStyle w:val="Heading2"/>
      </w:pPr>
      <w:r>
        <w:t>⚙️ Minting Function (Backend Helper)</w:t>
      </w:r>
    </w:p>
    <w:p>
      <w:r>
        <w:t>Use this to mint the selected art NFT via Polygon. The backend handles gas and mints from a shared wallet.</w:t>
      </w:r>
    </w:p>
    <w:p>
      <w:pPr>
        <w:pStyle w:val="IntenseQuote"/>
      </w:pPr>
      <w:r>
        <w:br/>
        <w:t>const ethers = require('ethers');</w:t>
        <w:br/>
        <w:t>const CONTRACT_ABI = require('./YourContractABI.json');</w:t>
        <w:br/>
        <w:t>const CONTRACT_ADDRESS = '0xYourContractAddress';</w:t>
        <w:br/>
        <w:br/>
        <w:t>async function mintNFT(to, metadataURI) {</w:t>
        <w:br/>
        <w:t xml:space="preserve">  const provider = new ethers.JsonRpcProvider('https://polygon-rpc.com');</w:t>
        <w:br/>
        <w:t xml:space="preserve">  const wallet = new ethers.Wallet(process.env.MINTER_PRIVATE_KEY, provider);</w:t>
        <w:br/>
        <w:t xml:space="preserve">  const contract = new ethers.Contract(CONTRACT_ADDRESS, CONTRACT_ABI, wallet);</w:t>
        <w:br/>
        <w:br/>
        <w:t xml:space="preserve">  const tx = await contract.mintReceipt(to, metadataURI);</w:t>
        <w:br/>
        <w:t xml:space="preserve">  return await tx.wait();</w:t>
        <w:br/>
        <w:t>}</w:t>
        <w:br/>
        <w:t xml:space="preserve">    </w:t>
      </w:r>
    </w:p>
    <w:p>
      <w:pPr>
        <w:pStyle w:val="Heading2"/>
      </w:pPr>
      <w:r>
        <w:t>🎨 Optional: AI Generation API (e.g., Replicate)</w:t>
      </w:r>
    </w:p>
    <w:p>
      <w:r>
        <w:t>You can enhance the experience by dynamically generating art with prompts based on receipt content. Use Replicate or Stable Diffusion APIs and store results temporarily before minting.</w:t>
      </w:r>
    </w:p>
    <w:p>
      <w:pPr>
        <w:pStyle w:val="IntenseQuote"/>
      </w:pPr>
      <w:r>
        <w:br/>
        <w:t>// Sample Prompt from Receipt</w:t>
        <w:br/>
        <w:t>const prompt = `a happy cartoon of a bottle of shampoo and a Twix bar in a grocery aisle`;</w:t>
        <w:br/>
        <w:br/>
        <w:t>// Send to Replicate API or local generator and save output to IPFS or server</w:t>
        <w:br/>
        <w:t xml:space="preserve">    </w:t>
      </w:r>
    </w:p>
    <w:p>
      <w:pPr>
        <w:pStyle w:val="Heading2"/>
      </w:pPr>
      <w:r>
        <w:t>🔐 Final Note</w:t>
      </w:r>
    </w:p>
    <w:p>
      <w:r>
        <w:t>This system keeps user experience fun, NFT issuance affordable, and art contextually relevant. You can later expand this to use AI-generated art, brand partnerships, or gamified tiers for NFT collectibles.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