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🧾 BlockReceipt.ai – Autonomous NFT Purchase Bot (Under $0.10)</w:t>
      </w:r>
    </w:p>
    <w:p>
      <w:pPr>
        <w:pStyle w:val="Heading2"/>
      </w:pPr>
      <w:r>
        <w:t>🎯 Purpose</w:t>
      </w:r>
    </w:p>
    <w:p>
      <w:r>
        <w:t>Automatically purchase and transfer an NFT (under $0.10 in cost) to a user's wallet after they upload a purchase receipt. This flow must not charge the user any gas or transaction fees. Instead, the app operates a backend-funded wallet to execute NFT procurement and transfer based on marketplace API data.</w:t>
      </w:r>
    </w:p>
    <w:p>
      <w:pPr>
        <w:pStyle w:val="Heading2"/>
      </w:pPr>
      <w:r>
        <w:t>🧠 Key Components</w:t>
      </w:r>
    </w:p>
    <w:p>
      <w:r>
        <w:t>- Receipt upload trigger</w:t>
        <w:br/>
        <w:t>- NFT market scan (OpenSea API)</w:t>
        <w:br/>
        <w:t>- Purchase under $0.10 using backend wallet</w:t>
        <w:br/>
        <w:t>- Gasless transfer to user's wallet (ERC-721/ERC-1155)</w:t>
        <w:br/>
        <w:t>- Fraud/spam protection (1 NFT/day per wallet)</w:t>
        <w:br/>
        <w:t>- Logging and fallback mechanism</w:t>
      </w:r>
    </w:p>
    <w:p>
      <w:pPr>
        <w:pStyle w:val="Heading2"/>
      </w:pPr>
      <w:r>
        <w:t>🔌 Marketplace API Integration</w:t>
      </w:r>
    </w:p>
    <w:p>
      <w:r>
        <w:t>Use OpenSea API to search for affordable NFTs:</w:t>
        <w:br/>
        <w:t>Example endpoint:</w:t>
        <w:br/>
        <w:t>```</w:t>
        <w:br/>
        <w:t>GET https://api.opensea.io/api/v2/listings/collection/{slug}?limit=50&amp;price_max=0.1</w:t>
        <w:br/>
        <w:t>```</w:t>
        <w:br/>
        <w:t>- Use keyword filtering (e.g., from parsed receipt data like 'candy', 'electronics')</w:t>
        <w:br/>
        <w:t>- Pick 5–10 candidates randomly, then select one to buy</w:t>
      </w:r>
    </w:p>
    <w:p>
      <w:pPr>
        <w:pStyle w:val="Heading2"/>
      </w:pPr>
      <w:r>
        <w:t>⚙️ Backend Wallet Flow (Node.js with ethers.js)</w:t>
      </w:r>
    </w:p>
    <w:p>
      <w:r>
        <w:t>```ts</w:t>
        <w:br/>
        <w:t>import { ethers } from 'ethers';</w:t>
        <w:br/>
        <w:t>import ERC721ABI from './abis/ERC721.json';</w:t>
        <w:br/>
        <w:br/>
        <w:t>const provider = new ethers.JsonRpcProvider('https://polygon-rpc.com');</w:t>
        <w:br/>
        <w:t>const wallet = new ethers.Wallet(process.env.PRIVATE_KEY, provider);</w:t>
        <w:br/>
        <w:br/>
        <w:t>async function buyAndSendNFT(nft, userWallet) {</w:t>
        <w:br/>
        <w:t xml:space="preserve">  const nftContract = new ethers.Contract(nft.contractAddress, ERC721ABI, wallet);</w:t>
        <w:br/>
        <w:br/>
        <w:t xml:space="preserve">  // Assuming direct marketplace purchase (adjust for marketplace protocol)</w:t>
        <w:br/>
        <w:t xml:space="preserve">  const tx = await nftContract.transferFrom(wallet.address, userWallet, nft.tokenId);</w:t>
        <w:br/>
        <w:t xml:space="preserve">  await tx.wait();</w:t>
        <w:br/>
        <w:br/>
        <w:t xml:space="preserve">  return { success: true, txHash: tx.hash };</w:t>
        <w:br/>
        <w:t>}</w:t>
        <w:br/>
        <w:t>```</w:t>
      </w:r>
    </w:p>
    <w:p>
      <w:pPr>
        <w:pStyle w:val="Heading2"/>
      </w:pPr>
      <w:r>
        <w:t>🛡 Security &amp; Rate Limiting</w:t>
      </w:r>
    </w:p>
    <w:p>
      <w:r>
        <w:t>- Enforce: 1 NFT per wallet every 24 hours</w:t>
        <w:br/>
        <w:t>- Log all actions: wallet, IP, timestamp, receipt tier</w:t>
        <w:br/>
        <w:t>- Use captchas or auth if open to public</w:t>
        <w:br/>
        <w:t>- Store receipts to prevent abuse and replay attacks</w:t>
      </w:r>
    </w:p>
    <w:p>
      <w:pPr>
        <w:pStyle w:val="Heading2"/>
      </w:pPr>
      <w:r>
        <w:t>💸 Budgeting &amp; Cost Controls</w:t>
      </w:r>
    </w:p>
    <w:p>
      <w:r>
        <w:t>- Use **Polygon or Zora L2** for low gas fees</w:t>
        <w:br/>
        <w:t>- Limit NFT price to $0.10 max (including gas)</w:t>
        <w:br/>
        <w:t>- Auto-rotate through a few collections or fallback art pool if market is dry</w:t>
        <w:br/>
        <w:t>- If gas exceeds threshold, cancel purchase gracefully</w:t>
      </w:r>
    </w:p>
    <w:p>
      <w:pPr>
        <w:pStyle w:val="Heading2"/>
      </w:pPr>
      <w:r>
        <w:t>🧾 Trigger from Receipt Upload</w:t>
      </w:r>
    </w:p>
    <w:p>
      <w:r>
        <w:t>Add this logic after receipt parsing:</w:t>
        <w:br/>
        <w:t>```ts</w:t>
        <w:br/>
        <w:t>if (receipt.total &gt; 5.00) {</w:t>
        <w:br/>
        <w:t xml:space="preserve">  const userWallet = req.body.walletAddress;</w:t>
        <w:br/>
        <w:t xml:space="preserve">  const nft = await fetchRandomNFT();</w:t>
        <w:br/>
        <w:t xml:space="preserve">  const result = await buyAndSendNFT(nft, userWallet);</w:t>
        <w:br/>
        <w:t xml:space="preserve">  return res.status(200).json({ ...receiptData, nftResult: result });</w:t>
        <w:br/>
        <w:t>} else {</w:t>
        <w:br/>
        <w:t xml:space="preserve">  return res.status(200).json({ ...receiptData, note: 'No NFT for small purchases' });</w:t>
        <w:br/>
        <w:t>}</w:t>
        <w:br/>
        <w:t>```</w:t>
      </w:r>
    </w:p>
    <w:p>
      <w:pPr>
        <w:pStyle w:val="Heading2"/>
      </w:pPr>
      <w:r>
        <w:t>🔁 Optional Fallback (If No Cheap NFT Found)</w:t>
      </w:r>
    </w:p>
    <w:p>
      <w:r>
        <w:t>- Fallback to minting a custom pixel art NFT from internal collection</w:t>
        <w:br/>
        <w:t>- Use Replicate or local model to generate pixel art</w:t>
        <w:br/>
        <w:t>- Store art in IPFS or Replit local `/public/nft-images/` and mint to user</w:t>
        <w:br/>
        <w:t>- Keeps UX fun even if market is dry</w:t>
      </w:r>
    </w:p>
    <w:p>
      <w:pPr>
        <w:pStyle w:val="Heading2"/>
      </w:pPr>
      <w:r>
        <w:t>📦 Replit Prompt</w:t>
      </w:r>
    </w:p>
    <w:p>
      <w:r>
        <w:t>Build a backend function that triggers after a receipt is uploaded. Query OpenSea or a Polygon-based NFT indexer to find NFTs under $0.10. Automatically purchase one using a backend wallet and transfer it to the user's connected wallet. Add logic to prevent multiple daily claims from the same wallet. Use Polygon mainnet or Zora L2. Fallback to in-house NFT minting if no market item is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