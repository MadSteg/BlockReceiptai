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🔔 BlockReceipt.ai – Time-Limited Promo Codes with TACo PRE</w:t>
      </w:r>
    </w:p>
    <w:p>
      <w:pPr>
        <w:pStyle w:val="Heading2"/>
      </w:pPr>
      <w:r>
        <w:t>Why This Matters</w:t>
      </w:r>
    </w:p>
    <w:p>
      <w:r>
        <w:t>Just like the classic $3-off coupon printed on a paper receipt, our digital NFT receipts can carry exclusive, time-bound offers. By leveraging Threshold Network's Proxy Re-Encryption (TACo PRE), we ensure that only the rightful owner of the NFT can decrypt and redeem the offer—and only within a limited validity period. This feature:</w:t>
        <w:br/>
        <w:t>- Drives repeat engagement and loyalty</w:t>
        <w:br/>
        <w:t>- Preserves user privacy and data security</w:t>
        <w:br/>
        <w:t>- Differentiates BlockReceipt.ai with real-world utility</w:t>
      </w:r>
    </w:p>
    <w:p>
      <w:pPr>
        <w:pStyle w:val="Heading2"/>
      </w:pPr>
      <w:r>
        <w:t>Feature Overview</w:t>
      </w:r>
    </w:p>
    <w:p>
      <w:r>
        <w:t>At mint time:</w:t>
        <w:br/>
        <w:t>1. A unique promo code is generated and encrypted under the user's public key with a 2-week TTL.</w:t>
        <w:br/>
        <w:t>2. Encrypted coupon data is embedded in the NFT's metadata, pinned to IPFS.</w:t>
        <w:br/>
        <w:t>3. The NFT is minted to the user's wallet on Polygon Amoy.</w:t>
        <w:br/>
        <w:br/>
        <w:t>During the validity window:</w:t>
        <w:br/>
        <w:t>- Users click “Reveal Coupon” on the receipt's dedicated Offers page.</w:t>
        <w:br/>
        <w:t>- TACo PRE nodes decrypt the coupon only if the policy is still valid.</w:t>
        <w:br/>
        <w:br/>
        <w:t>After expiration:</w:t>
        <w:br/>
        <w:t>- Decryption fails, preventing unauthorized or late redemptions.</w:t>
      </w:r>
    </w:p>
    <w:p>
      <w:pPr>
        <w:pStyle w:val="Heading2"/>
      </w:pPr>
      <w:r>
        <w:t>Implementation Details</w:t>
      </w:r>
    </w:p>
    <w:p>
      <w:pPr>
        <w:pStyle w:val="Heading3"/>
      </w:pPr>
      <w:r>
        <w:t>1. Coupon Service</w:t>
      </w:r>
    </w:p>
    <w:p>
      <w:r>
        <w:t>File: `server/services/couponService.ts`</w:t>
      </w:r>
    </w:p>
    <w:p>
      <w:r>
        <w:t>```ts</w:t>
        <w:br/>
        <w:t>import { thresholdClient } from './tpreService';</w:t>
        <w:br/>
        <w:t>import { pinJSONToIPFS } from './ipfsService';</w:t>
        <w:br/>
        <w:br/>
        <w:t>export async function createTimedCoupon(</w:t>
        <w:br/>
        <w:t xml:space="preserve">  userPubKey: string,</w:t>
        <w:br/>
        <w:t xml:space="preserve">  couponCode: string,</w:t>
        <w:br/>
        <w:t xml:space="preserve">  validUntil: number</w:t>
        <w:br/>
        <w:t>) {</w:t>
        <w:br/>
        <w:t xml:space="preserve">  const { capsule, ciphertext, policyId } = await thresholdClient.encrypt({</w:t>
        <w:br/>
        <w:t xml:space="preserve">    recipientPublicKey: userPubKey,</w:t>
        <w:br/>
        <w:t xml:space="preserve">    data: Buffer.from(couponCode),</w:t>
        <w:br/>
        <w:t xml:space="preserve">    expiresAt: validUntil</w:t>
        <w:br/>
        <w:t xml:space="preserve">  });</w:t>
        <w:br/>
        <w:t xml:space="preserve">  const metadataUri = await pinJSONToIPFS({</w:t>
        <w:br/>
        <w:t xml:space="preserve">    name: 'Time-Limited Coupon',</w:t>
        <w:br/>
        <w:t xml:space="preserve">    description: `Valid until ${new Date(validUntil).toLocaleDateString()}`,</w:t>
        <w:br/>
        <w:t xml:space="preserve">    coupon: { capsule, ciphertext, policyId },</w:t>
        <w:br/>
        <w:t xml:space="preserve">    expiresAt: validUntil</w:t>
        <w:br/>
        <w:t xml:space="preserve">  });</w:t>
        <w:br/>
        <w:t xml:space="preserve">  return { metadataUri };</w:t>
        <w:br/>
        <w:t>}</w:t>
        <w:br/>
        <w:t>```</w:t>
      </w:r>
    </w:p>
    <w:p>
      <w:pPr>
        <w:pStyle w:val="Heading3"/>
      </w:pPr>
      <w:r>
        <w:t>2. Mint Route Integration</w:t>
      </w:r>
    </w:p>
    <w:p>
      <w:r>
        <w:t>File: `server/routes/uploadAndMint.ts` (excerpt)</w:t>
      </w:r>
    </w:p>
    <w:p>
      <w:r>
        <w:t>```ts</w:t>
        <w:br/>
        <w:t>// Generate and embed a 2-week coupon</w:t>
        <w:br/>
        <w:t>const twoWeeksMs = 14 * 24 * 60 * 60 * 1000;</w:t>
        <w:br/>
        <w:t>const validUntil = Date.now() + twoWeeksMs;</w:t>
        <w:br/>
        <w:t>const couponCode = `OFF${Math.random().toString(36).slice(-6).toUpperCase()}`;</w:t>
        <w:br/>
        <w:t>const { metadataUri: couponUri } = await createTimedCoupon(</w:t>
        <w:br/>
        <w:t xml:space="preserve">  req.body.recipientPublicKey,</w:t>
        <w:br/>
        <w:t xml:space="preserve">  couponCode,</w:t>
        <w:br/>
        <w:t xml:space="preserve">  validUntil</w:t>
        <w:br/>
        <w:t>);</w:t>
        <w:br/>
        <w:t>// Mint NFT with coupon metadata URI</w:t>
        <w:br/>
        <w:t>const tx = await contract.mintNewReceipt(</w:t>
        <w:br/>
        <w:t xml:space="preserve">  req.body.walletAddress,</w:t>
        <w:br/>
        <w:t xml:space="preserve">  couponUri</w:t>
        <w:br/>
        <w:t>);</w:t>
        <w:br/>
        <w:t>await tx.wait();</w:t>
        <w:br/>
        <w:t>```</w:t>
      </w:r>
    </w:p>
    <w:p>
      <w:pPr>
        <w:pStyle w:val="Heading3"/>
      </w:pPr>
      <w:r>
        <w:t>3. Frontend Redeem Component</w:t>
      </w:r>
    </w:p>
    <w:p>
      <w:r>
        <w:t>File: `frontend/components/CouponCard.jsx`</w:t>
      </w:r>
    </w:p>
    <w:p>
      <w:r>
        <w:t>```jsx</w:t>
        <w:br/>
        <w:t>import React, { useState } from 'react';</w:t>
        <w:br/>
        <w:t>import { thresholdClient } from '../services/tpreClient';</w:t>
        <w:br/>
        <w:br/>
        <w:t>export default function CouponCard({ nft }) {</w:t>
        <w:br/>
        <w:t xml:space="preserve">  const [coupon, setCoupon] = useState(null);</w:t>
        <w:br/>
        <w:t xml:space="preserve">  const now = Date.now();</w:t>
        <w:br/>
        <w:br/>
        <w:t xml:space="preserve">  const revealCoupon = async () =&gt; {</w:t>
        <w:br/>
        <w:t xml:space="preserve">    try {</w:t>
        <w:br/>
        <w:t xml:space="preserve">      const { capsule, ciphertext, policyId } = nft.metadata.coupon;</w:t>
        <w:br/>
        <w:t xml:space="preserve">      const decrypted = await thresholdClient.decrypt({ capsule, ciphertext, policyId });</w:t>
        <w:br/>
        <w:t xml:space="preserve">      setCoupon(new TextDecoder().decode(decrypted));</w:t>
        <w:br/>
        <w:t xml:space="preserve">    } catch {</w:t>
        <w:br/>
        <w:t xml:space="preserve">      setCoupon('❌ Coupon expired or unavailable');</w:t>
        <w:br/>
        <w:t xml:space="preserve">    }</w:t>
        <w:br/>
        <w:t xml:space="preserve">  };</w:t>
        <w:br/>
        <w:br/>
        <w:t xml:space="preserve">  return (</w:t>
        <w:br/>
        <w:t xml:space="preserve">    &lt;div className="p-4 border rounded"&gt;</w:t>
        <w:br/>
        <w:t xml:space="preserve">      &lt;h3 className="font-bold"&gt;{nft.name}&lt;/h3&gt;</w:t>
        <w:br/>
        <w:t xml:space="preserve">      {now &lt; nft.metadata.expiresAt ? (</w:t>
        <w:br/>
        <w:t xml:space="preserve">        coupon ? (</w:t>
        <w:br/>
        <w:t xml:space="preserve">          &lt;p className="text-green-600"&gt;Your code: {coupon}&lt;/p&gt;</w:t>
        <w:br/>
        <w:t xml:space="preserve">        ) : (</w:t>
        <w:br/>
        <w:t xml:space="preserve">          &lt;button onClick={revealCoupon} className="btn-primary"&gt;</w:t>
        <w:br/>
        <w:t xml:space="preserve">            Reveal Coupon</w:t>
        <w:br/>
        <w:t xml:space="preserve">          &lt;/button&gt;</w:t>
        <w:br/>
        <w:t xml:space="preserve">        )</w:t>
        <w:br/>
        <w:t xml:space="preserve">      ) : (</w:t>
        <w:br/>
        <w:t xml:space="preserve">        &lt;p className="text-gray-500"&gt;Coupon expired&lt;/p&gt;</w:t>
        <w:br/>
        <w:t xml:space="preserve">      )}</w:t>
        <w:br/>
        <w:t xml:space="preserve">    &lt;/div&gt;</w:t>
        <w:br/>
        <w:t>);</w:t>
        <w:br/>
        <w:t>}</w:t>
        <w:br/>
        <w:t>```</w:t>
      </w:r>
    </w:p>
    <w:p>
      <w:pPr>
        <w:pStyle w:val="Heading2"/>
      </w:pPr>
      <w:r>
        <w:t>Dedicated Offers Page</w:t>
      </w:r>
    </w:p>
    <w:p>
      <w:r>
        <w:t>Create a new page and header link titled **“Offers &amp; Coupons”** in your main navigation. Suggested file: `frontend/pages/OffersPage.jsx`</w:t>
      </w:r>
    </w:p>
    <w:p>
      <w:r>
        <w:t>Example skeleton:</w:t>
      </w:r>
    </w:p>
    <w:p>
      <w:r>
        <w:t>```jsx</w:t>
        <w:br/>
        <w:t>import React from 'react';</w:t>
        <w:br/>
        <w:t>import CouponCard from '../components/CouponCard';</w:t>
        <w:br/>
        <w:br/>
        <w:t>export default function OffersPage({ nfts }) {</w:t>
        <w:br/>
        <w:t xml:space="preserve">  return (</w:t>
        <w:br/>
        <w:t xml:space="preserve">    &lt;div className="container mx-auto p-4"&gt;</w:t>
        <w:br/>
        <w:t xml:space="preserve">      &lt;h1 className="text-2xl font-bold mb-4"&gt;Exclusive Offers&lt;/h1&gt;</w:t>
        <w:br/>
        <w:t xml:space="preserve">      &lt;div className="grid grid-cols-1 md:grid-cols-2 gap-6"&gt;</w:t>
        <w:br/>
        <w:t xml:space="preserve">        {nfts.map(nft =&gt; (</w:t>
        <w:br/>
        <w:t xml:space="preserve">          &lt;CouponCard key={nft.tokenId} nft={nft} /&gt;</w:t>
        <w:br/>
        <w:t xml:space="preserve">        ))}</w:t>
        <w:br/>
        <w:t xml:space="preserve">      &lt;/div&gt;</w:t>
        <w:br/>
        <w:t xml:space="preserve">    &lt;/div&gt;</w:t>
        <w:br/>
        <w:t>);</w:t>
        <w:br/>
        <w:t>}</w:t>
        <w:br/>
        <w:t>```</w:t>
      </w:r>
    </w:p>
    <w:p>
      <w:pPr>
        <w:pStyle w:val="Heading2"/>
      </w:pPr>
      <w:r>
        <w:t>Replit Integration Instructions</w:t>
      </w:r>
    </w:p>
    <w:p>
      <w:r>
        <w:t>1. Add `couponService.ts` under `server/services`.</w:t>
        <w:br/>
        <w:t>2. Update `/upload-and-mint` route to call `createTimedCoupon` before minting.</w:t>
        <w:br/>
        <w:t>3. Deploy updated ERC-1155 contract with `mintNewReceipt(address, string)` signature.</w:t>
        <w:br/>
        <w:t>4. Create `CouponCard.jsx` and `OffersPage.jsx` in `frontend/components` and `frontend/pages`.</w:t>
        <w:br/>
        <w:t>5. Add nav link “Offers &amp; Coupons” in your main layout (e.g., `Header.jsx`).</w:t>
        <w:br/>
        <w:t>6. Test full flow on Polygon Amoy: upload → mint with coupon → navigate to Offers → reveal code within 2 weeks.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