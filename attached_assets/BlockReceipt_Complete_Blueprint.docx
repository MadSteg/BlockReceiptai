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BlockReceipt.ai – Comprehensive Integration &amp; Implementation Blueprint</w:t>
      </w:r>
    </w:p>
    <w:p>
      <w:pPr>
        <w:pStyle w:val="Heading2"/>
      </w:pPr>
      <w:r>
        <w:t>1. Introduction</w:t>
      </w:r>
    </w:p>
    <w:p>
      <w:r>
        <w:t>This document serves as an exhaustive blueprint for BlockReceipt.ai, summarizing the current prototype state, audited gaps, and detailed code implementations required to bring the application to a production-ready MVP. It consolidates all previous guidance, audit findings, and code snippets into a single, cohesive reference.</w:t>
      </w:r>
    </w:p>
    <w:p>
      <w:pPr>
        <w:pStyle w:val="Heading2"/>
      </w:pPr>
      <w:r>
        <w:t>2. Current Architecture Snapshot</w:t>
      </w:r>
    </w:p>
    <w:p>
      <w:r>
        <w:t>The current system comprises multiple layers:</w:t>
        <w:br/>
        <w:t>- Authentication &amp; Wallet Management</w:t>
        <w:br/>
        <w:t>- Receipt Upload &amp; OCR Pipeline</w:t>
        <w:br/>
        <w:t>- Proxy Re-Encryption (Threshold TACo)</w:t>
        <w:br/>
        <w:t>- NFT Pool &amp; Selection Service</w:t>
        <w:br/>
        <w:t>- Blockchain Minting Service (Polygon)</w:t>
        <w:br/>
        <w:t>- Frontend Components (React + Tailwind)</w:t>
        <w:br/>
      </w:r>
    </w:p>
    <w:p>
      <w:r>
        <w:t>Each layer has been implemented to varying degrees of completeness. The following sections detail the status of each layer and outline required next steps.</w:t>
      </w:r>
    </w:p>
    <w:p>
      <w:pPr>
        <w:pStyle w:val="Heading2"/>
      </w:pPr>
      <w:r>
        <w:t>3. Detailed Audit Findings</w:t>
      </w:r>
    </w:p>
    <w:p>
      <w:pPr>
        <w:pStyle w:val="Heading3"/>
      </w:pPr>
      <w:r>
        <w:t>3.1 Authentication &amp; Wallet Management</w:t>
      </w:r>
    </w:p>
    <w:p>
      <w:r>
        <w:t>- Email/password signup with optional wallet generation is implemented, but UX flows are fragmented.</w:t>
        <w:br/>
        <w:t>- TACo encryption service in place for user private key, but no frontend prompt to backup keys.</w:t>
        <w:br/>
        <w:t>- Wallet enforcement on upload needs strengthening.</w:t>
      </w:r>
    </w:p>
    <w:p>
      <w:pPr>
        <w:pStyle w:val="Heading3"/>
      </w:pPr>
      <w:r>
        <w:t>3.2 Receipt Upload &amp; OCR Pipeline</w:t>
      </w:r>
    </w:p>
    <w:p>
      <w:r>
        <w:t>- ReceiptUpload.ts handles multer file upload.</w:t>
        <w:br/>
        <w:t>- ExtractReceiptData returns merchant, date, total, items[].</w:t>
        <w:br/>
        <w:t>- Tier calculation works; encryption triggers.</w:t>
      </w:r>
    </w:p>
    <w:p>
      <w:pPr>
        <w:pStyle w:val="Heading3"/>
      </w:pPr>
      <w:r>
        <w:t>3.3 Proxy Re-Encryption (TACo)</w:t>
      </w:r>
    </w:p>
    <w:p>
      <w:r>
        <w:t>- encryptLineItems() module active.</w:t>
        <w:br/>
        <w:t>- MetadataService stores capsule and ciphertext.</w:t>
        <w:br/>
        <w:t>- Decryption routes exist but need integration with frontend unlock button.</w:t>
      </w:r>
    </w:p>
    <w:p>
      <w:pPr>
        <w:pStyle w:val="Heading3"/>
      </w:pPr>
      <w:r>
        <w:t>3.4 NFT Pool &amp; Selection Service</w:t>
      </w:r>
    </w:p>
    <w:p>
      <w:r>
        <w:t>- nft_pool.json or DB table not present; previous guidance created mock JSON.</w:t>
        <w:br/>
        <w:t>- NFTPoolService code to retrieve 5 random NFTs per tier should be implemented.</w:t>
      </w:r>
    </w:p>
    <w:p>
      <w:pPr>
        <w:pStyle w:val="Heading3"/>
      </w:pPr>
      <w:r>
        <w:t>3.5 Blockchain Minting Service</w:t>
      </w:r>
    </w:p>
    <w:p>
      <w:r>
        <w:t>- Polygon RPC provider and dev wallet configured.</w:t>
        <w:br/>
        <w:t>- Mint endpoint stub present but calls are mocks; needs real contract integration.</w:t>
      </w:r>
    </w:p>
    <w:p>
      <w:pPr>
        <w:pStyle w:val="Heading3"/>
      </w:pPr>
      <w:r>
        <w:t>3.6 Frontend Components</w:t>
      </w:r>
    </w:p>
    <w:p>
      <w:r>
        <w:t>- useWalletConnect hook built for MetaMask &amp; WalletConnect.</w:t>
        <w:br/>
        <w:t>- ReceiptUpload, NFTSelection, NFTGallery, WalletButton exist.</w:t>
        <w:br/>
        <w:t>- Polling logic and UI messaging need full wiring.</w:t>
      </w:r>
    </w:p>
    <w:p>
      <w:pPr>
        <w:pStyle w:val="Heading2"/>
      </w:pPr>
      <w:r>
        <w:t>4. Smart Contract Deployment</w:t>
      </w:r>
    </w:p>
    <w:p>
      <w:r>
        <w:t>Deploy the ERC-1155 contract on Polygon network:</w:t>
      </w:r>
    </w:p>
    <w:p>
      <w:r>
        <w:br/>
        <w:t>```solidity</w:t>
        <w:br/>
        <w:t>// contracts/BlockReceiptCollection.sol</w:t>
        <w:br/>
        <w:t>// SPDX-License-Identifier: MIT</w:t>
        <w:br/>
        <w:t>pragma solidity ^0.8.24;</w:t>
        <w:br/>
        <w:br/>
        <w:t>import "@openzeppelin/contracts/token/ERC1155/ERC1155.sol";</w:t>
        <w:br/>
        <w:t>import "@openzeppelin/contracts/access/Ownable.sol";</w:t>
        <w:br/>
        <w:br/>
        <w:t>contract BlockReceiptCollection is ERC1155, Ownable {</w:t>
        <w:br/>
        <w:t xml:space="preserve">    constructor(string memory baseURI) ERC1155(baseURI) {}</w:t>
        <w:br/>
        <w:t xml:space="preserve">    function mint(address to, uint256 id) external onlyOwner {</w:t>
        <w:br/>
        <w:t xml:space="preserve">        _mint(to, id, 1, "");</w:t>
        <w:br/>
        <w:t xml:space="preserve">    }</w:t>
        <w:br/>
        <w:t>}</w:t>
        <w:br/>
        <w:t>```</w:t>
      </w:r>
    </w:p>
    <w:p>
      <w:r>
        <w:t>Deployment script (Hardhat):</w:t>
      </w:r>
    </w:p>
    <w:p>
      <w:r>
        <w:br/>
        <w:t>```js</w:t>
        <w:br/>
        <w:t>// scripts/deploy.js</w:t>
        <w:br/>
        <w:t>async function main() {</w:t>
        <w:br/>
        <w:t xml:space="preserve">  const [deployer] = await ethers.getSigners();</w:t>
        <w:br/>
        <w:t xml:space="preserve">  const baseURI = "ipfs://&lt;BASE_CID&gt;/";</w:t>
        <w:br/>
        <w:t xml:space="preserve">  const Factory = await ethers.getContractFactory("BlockReceiptCollection");</w:t>
        <w:br/>
        <w:t xml:space="preserve">  const contract = await Factory.deploy(baseURI);</w:t>
        <w:br/>
        <w:t xml:space="preserve">  await contract.deployed();</w:t>
        <w:br/>
        <w:t xml:space="preserve">  console.log("Contract deployed at:", contract.address);</w:t>
        <w:br/>
        <w:t>}</w:t>
        <w:br/>
        <w:t>main();</w:t>
        <w:br/>
        <w:t>```</w:t>
      </w:r>
    </w:p>
    <w:p>
      <w:pPr>
        <w:pStyle w:val="Heading2"/>
      </w:pPr>
      <w:r>
        <w:t>5. Backend Implementation</w:t>
      </w:r>
    </w:p>
    <w:p>
      <w:pPr>
        <w:pStyle w:val="Heading3"/>
      </w:pPr>
      <w:r>
        <w:t>5.1 Enforce Wallet Connection</w:t>
      </w:r>
    </w:p>
    <w:p>
      <w:r>
        <w:t>In `routes/uploadReceipt.ts` at top of endpoint:</w:t>
      </w:r>
    </w:p>
    <w:p>
      <w:r>
        <w:br/>
        <w:t>```ts</w:t>
        <w:br/>
        <w:t>if (!req.body.walletAddress) {</w:t>
        <w:br/>
        <w:t xml:space="preserve">  return res.status(400).json({ success:false, message:'Connect your wallet first.' });</w:t>
        <w:br/>
        <w:t>}</w:t>
        <w:br/>
        <w:t>```</w:t>
      </w:r>
    </w:p>
    <w:p>
      <w:pPr>
        <w:pStyle w:val="Heading3"/>
      </w:pPr>
      <w:r>
        <w:t>5.2 Mint Endpoint Wiring</w:t>
      </w:r>
    </w:p>
    <w:p>
      <w:r>
        <w:t>In `routes/nfts.ts`, implement real mint:</w:t>
      </w:r>
    </w:p>
    <w:p>
      <w:r>
        <w:br/>
        <w:t>```ts</w:t>
        <w:br/>
        <w:t>import ERC1155_ABI from '../abi/BlockReceiptCollection.json';</w:t>
        <w:br/>
        <w:t>import { ethers } from 'ethers';</w:t>
        <w:br/>
        <w:br/>
        <w:t>router.post('/mint', async (req, res) =&gt; {</w:t>
        <w:br/>
        <w:t xml:space="preserve">  const { walletAddress, nftId } = req.body;</w:t>
        <w:br/>
        <w:t xml:space="preserve">  if (!walletAddress) {</w:t>
        <w:br/>
        <w:t xml:space="preserve">    return res.status(400).json({ success:false, msg:'Wallet required' });</w:t>
        <w:br/>
        <w:t xml:space="preserve">  }</w:t>
        <w:br/>
        <w:t xml:space="preserve">  const provider = new ethers.providers.JsonRpcProvider(process.env.POLYGON_RPC_URL);</w:t>
        <w:br/>
        <w:t xml:space="preserve">  const devWallet = new ethers.Wallet(process.env.PRIVATE_KEY, provider);</w:t>
        <w:br/>
        <w:t xml:space="preserve">  const contract = new ethers.Contract(process.env.CONTRACT_ADDRESS, ERC1155_ABI, devWallet);</w:t>
        <w:br/>
        <w:t xml:space="preserve">  const tx = await contract.mint(walletAddress, nftId);</w:t>
        <w:br/>
        <w:t xml:space="preserve">  const receipt = await tx.wait();</w:t>
        <w:br/>
        <w:t xml:space="preserve">  return res.json({ success:true, tokenId: nftId, txHash: receipt.transactionHash });</w:t>
        <w:br/>
        <w:t>});</w:t>
        <w:br/>
        <w:t>```</w:t>
      </w:r>
    </w:p>
    <w:p>
      <w:pPr>
        <w:pStyle w:val="Heading2"/>
      </w:pPr>
      <w:r>
        <w:t>6. NFT Pool Service &amp; Database</w:t>
      </w:r>
    </w:p>
    <w:p>
      <w:r>
        <w:t>Create `data/nft_pool.json` or DB collection with schema:</w:t>
      </w:r>
    </w:p>
    <w:p>
      <w:r>
        <w:br/>
        <w:t>```json</w:t>
        <w:br/>
        <w:t>[</w:t>
        <w:br/>
        <w:t xml:space="preserve">  {</w:t>
        <w:br/>
        <w:t xml:space="preserve">    "id": "1",</w:t>
        <w:br/>
        <w:t xml:space="preserve">    "name": "Basic Badge",</w:t>
        <w:br/>
        <w:t xml:space="preserve">    "tier": "basic",</w:t>
        <w:br/>
        <w:t xml:space="preserve">    "image": "ipfs://&lt;CID&gt;/1.png",</w:t>
        <w:br/>
        <w:t xml:space="preserve">    "metadataUri": "ipfs://&lt;CID&gt;/1.json"</w:t>
        <w:br/>
        <w:t xml:space="preserve">  },</w:t>
        <w:br/>
        <w:t xml:space="preserve">  ...</w:t>
        <w:br/>
        <w:t>]</w:t>
        <w:br/>
        <w:t>```</w:t>
      </w:r>
    </w:p>
    <w:p>
      <w:r>
        <w:t>Implement service `NFTPoolService.ts`:</w:t>
      </w:r>
    </w:p>
    <w:p>
      <w:r>
        <w:br/>
        <w:t>```ts</w:t>
        <w:br/>
        <w:t>import db from '../db';</w:t>
        <w:br/>
        <w:br/>
        <w:t>export async function getNFTOptionsForTier(tier: string) {</w:t>
        <w:br/>
        <w:t xml:space="preserve">  const pool = await db.nftPool.find({ tier }).toArray();</w:t>
        <w:br/>
        <w:t xml:space="preserve">  return shuffle(pool).slice(0, 5);</w:t>
        <w:br/>
        <w:t>}</w:t>
        <w:br/>
        <w:t>```</w:t>
      </w:r>
    </w:p>
    <w:p>
      <w:pPr>
        <w:pStyle w:val="Heading2"/>
      </w:pPr>
      <w:r>
        <w:t>7. Frontend Integration</w:t>
      </w:r>
    </w:p>
    <w:p>
      <w:pPr>
        <w:pStyle w:val="Heading3"/>
      </w:pPr>
      <w:r>
        <w:t>7.1 WalletConnect Hook</w:t>
      </w:r>
    </w:p>
    <w:p>
      <w:r>
        <w:br/>
        <w:t>```js</w:t>
        <w:br/>
        <w:t>// client/hooks/useWalletConnect.js</w:t>
        <w:br/>
        <w:t>import { useState } from 'react';</w:t>
        <w:br/>
        <w:t>import { ethers } from 'ethers';</w:t>
        <w:br/>
        <w:t>import WalletConnectProvider from '@walletconnect/web3-provider';</w:t>
        <w:br/>
        <w:br/>
        <w:t>export function useWalletConnect() {</w:t>
        <w:br/>
        <w:t xml:space="preserve">  const [provider, setProvider] = useState(null);</w:t>
        <w:br/>
        <w:t xml:space="preserve">  const [signer, setSigner] = useState(null);</w:t>
        <w:br/>
        <w:t xml:space="preserve">  const [walletAddress, setWalletAddress] = useState(null);</w:t>
        <w:br/>
        <w:br/>
        <w:t xml:space="preserve">  async function connectMetaMask() {</w:t>
        <w:br/>
        <w:t xml:space="preserve">    if (window.ethereum) {</w:t>
        <w:br/>
        <w:t xml:space="preserve">      const inst = new ethers.providers.Web3Provider(window.ethereum);</w:t>
        <w:br/>
        <w:t xml:space="preserve">      await inst.send('eth_requestAccounts', []);</w:t>
        <w:br/>
        <w:t xml:space="preserve">      const sign = inst.getSigner();</w:t>
        <w:br/>
        <w:t xml:space="preserve">      setProvider(inst);</w:t>
        <w:br/>
        <w:t xml:space="preserve">      setSigner(sign);</w:t>
        <w:br/>
        <w:t xml:space="preserve">      setWalletAddress(await sign.getAddress());</w:t>
        <w:br/>
        <w:t xml:space="preserve">    }</w:t>
        <w:br/>
        <w:t xml:space="preserve">  }</w:t>
        <w:br/>
        <w:t xml:space="preserve">  async function connectWalletConnect() {</w:t>
        <w:br/>
        <w:t xml:space="preserve">    const wc = new WalletConnectProvider({ rpc: { 137: process.env.NEXT_PUBLIC_POLYGON_RPC } });</w:t>
        <w:br/>
        <w:t xml:space="preserve">    await wc.enable();</w:t>
        <w:br/>
        <w:t xml:space="preserve">    const inst = new ethers.providers.Web3Provider(wc);</w:t>
        <w:br/>
        <w:t xml:space="preserve">    const sign = inst.getSigner();</w:t>
        <w:br/>
        <w:t xml:space="preserve">    setProvider(inst);</w:t>
        <w:br/>
        <w:t xml:space="preserve">    setSigner(sign);</w:t>
        <w:br/>
        <w:t xml:space="preserve">    setWalletAddress(await sign.getAddress());</w:t>
        <w:br/>
        <w:t xml:space="preserve">  }</w:t>
        <w:br/>
        <w:t xml:space="preserve">  return { connectMetaMask, connectWalletConnect, provider, signer, walletAddress };</w:t>
        <w:br/>
        <w:t>}</w:t>
        <w:br/>
        <w:t>```</w:t>
      </w:r>
    </w:p>
    <w:p>
      <w:pPr>
        <w:pStyle w:val="Heading3"/>
      </w:pPr>
      <w:r>
        <w:t>7.2 Receipt Upload Component</w:t>
      </w:r>
    </w:p>
    <w:p>
      <w:r>
        <w:br/>
        <w:t>```jsx</w:t>
        <w:br/>
        <w:t>// client/components/ReceiptUpload.jsx</w:t>
        <w:br/>
        <w:t>import { useState } from 'react';</w:t>
        <w:br/>
        <w:br/>
        <w:t>export default function ReceiptUpload({ walletAddress }) {</w:t>
        <w:br/>
        <w:t xml:space="preserve">  const [status, setStatus] = useState('');</w:t>
        <w:br/>
        <w:t xml:space="preserve">  const [taskId, setTaskId] = useState(null);</w:t>
        <w:br/>
        <w:br/>
        <w:t xml:space="preserve">  const handleChange = async e =&gt; {</w:t>
        <w:br/>
        <w:t xml:space="preserve">    const file = e.target.files[0];</w:t>
        <w:br/>
        <w:t xml:space="preserve">    setStatus('Uploading...');</w:t>
        <w:br/>
        <w:t xml:space="preserve">    const data = new FormData();</w:t>
        <w:br/>
        <w:t xml:space="preserve">    data.append('receipt', file);</w:t>
        <w:br/>
        <w:t xml:space="preserve">    data.append('walletAddress', walletAddress);</w:t>
        <w:br/>
        <w:t xml:space="preserve">    const res = await fetch('/api/upload-receipt', { method:'POST', body:data });</w:t>
        <w:br/>
        <w:t xml:space="preserve">    const json = await res.json();</w:t>
        <w:br/>
        <w:t xml:space="preserve">    if (json.success) {</w:t>
        <w:br/>
        <w:t xml:space="preserve">      setStatus('Processing...');</w:t>
        <w:br/>
        <w:t xml:space="preserve">      setTaskId(json.data.taskId);</w:t>
        <w:br/>
        <w:t xml:space="preserve">    }</w:t>
        <w:br/>
        <w:t xml:space="preserve">  };</w:t>
        <w:br/>
        <w:t xml:space="preserve">  return (</w:t>
        <w:br/>
        <w:t xml:space="preserve">    &lt;div&gt;</w:t>
        <w:br/>
        <w:t xml:space="preserve">      &lt;input type="file" onChange={handleChange} /&gt;</w:t>
        <w:br/>
        <w:t xml:space="preserve">      &lt;p&gt;{status}&lt;/p&gt;</w:t>
        <w:br/>
        <w:t xml:space="preserve">    &lt;/div&gt;</w:t>
        <w:br/>
        <w:t xml:space="preserve">  );</w:t>
        <w:br/>
        <w:t>}</w:t>
        <w:br/>
        <w:t>```</w:t>
      </w:r>
    </w:p>
    <w:p>
      <w:pPr>
        <w:pStyle w:val="Heading3"/>
      </w:pPr>
      <w:r>
        <w:t>7.3 NFT Selection Component</w:t>
      </w:r>
    </w:p>
    <w:p>
      <w:r>
        <w:br/>
        <w:t>```jsx</w:t>
        <w:br/>
        <w:t>// client/components/NFTSelection.jsx</w:t>
        <w:br/>
        <w:t>import { useState, useEffect } from 'react';</w:t>
        <w:br/>
        <w:br/>
        <w:t>export default function NFTSelection({ tier, onSelect }) {</w:t>
        <w:br/>
        <w:t xml:space="preserve">  const [options, setOptions] = useState([]);</w:t>
        <w:br/>
        <w:t xml:space="preserve">  useEffect(() =&gt; {</w:t>
        <w:br/>
        <w:t xml:space="preserve">    fetch(`/api/nfts/pool?receiptTier=${tier}`)</w:t>
        <w:br/>
        <w:t xml:space="preserve">      .then(r =&gt; r.json())</w:t>
        <w:br/>
        <w:t xml:space="preserve">      .then(setOptions);</w:t>
        <w:br/>
        <w:t xml:space="preserve">  }, [tier]);</w:t>
        <w:br/>
        <w:t xml:space="preserve">  return (</w:t>
        <w:br/>
        <w:t xml:space="preserve">    &lt;div className="grid grid-cols-2 gap-4"&gt;</w:t>
        <w:br/>
        <w:t xml:space="preserve">      {options.map(nft=&gt;(</w:t>
        <w:br/>
        <w:t xml:space="preserve">        &lt;div key={nft.id} onClick={()=&gt;onSelect(nft)} className="p-2 border rounded cursor-pointer"&gt;</w:t>
        <w:br/>
        <w:t xml:space="preserve">          &lt;img src={nft.image} alt={nft.name}/&gt;</w:t>
        <w:br/>
        <w:t xml:space="preserve">          &lt;p&gt;{nft.name}&lt;/p&gt;</w:t>
        <w:br/>
        <w:t xml:space="preserve">        &lt;/div&gt;</w:t>
        <w:br/>
        <w:t xml:space="preserve">      ))}</w:t>
        <w:br/>
        <w:t xml:space="preserve">    &lt;/div&gt;</w:t>
        <w:br/>
        <w:t xml:space="preserve">  );</w:t>
        <w:br/>
        <w:t>}</w:t>
        <w:br/>
        <w:t>```</w:t>
      </w:r>
    </w:p>
    <w:p>
      <w:pPr>
        <w:pStyle w:val="Heading2"/>
      </w:pPr>
      <w:r>
        <w:t>8. Gallery &amp; Task Polling</w:t>
      </w:r>
    </w:p>
    <w:p>
      <w:r>
        <w:br/>
        <w:t>```jsx</w:t>
        <w:br/>
        <w:t>// client/hooks/useGalleryPoll.js</w:t>
        <w:br/>
        <w:t>import { useState, useEffect } from 'react';</w:t>
        <w:br/>
        <w:br/>
        <w:t>export function useGalleryPoll(taskId, refresh) {</w:t>
        <w:br/>
        <w:t xml:space="preserve">  const [ready, setReady] = useState(false);</w:t>
        <w:br/>
        <w:t xml:space="preserve">  useEffect(()=&gt;{</w:t>
        <w:br/>
        <w:t xml:space="preserve">    if(!taskId) return;</w:t>
        <w:br/>
        <w:t xml:space="preserve">    const interval = setInterval(async()=&gt;{</w:t>
        <w:br/>
        <w:t xml:space="preserve">      const res = await fetch(`/api/task/${taskId}/status`);</w:t>
        <w:br/>
        <w:t xml:space="preserve">      const { data } = await res.json();</w:t>
        <w:br/>
        <w:t xml:space="preserve">      if(data.status==='completed'){</w:t>
        <w:br/>
        <w:t xml:space="preserve">        setReady(true);</w:t>
        <w:br/>
        <w:t xml:space="preserve">        clearInterval(interval);</w:t>
        <w:br/>
        <w:t xml:space="preserve">        refresh();</w:t>
        <w:br/>
        <w:t xml:space="preserve">      }</w:t>
        <w:br/>
        <w:t xml:space="preserve">    }, 5000);</w:t>
        <w:br/>
        <w:t xml:space="preserve">    return ()=&gt;clearInterval(interval);</w:t>
        <w:br/>
        <w:t xml:space="preserve">  }, [taskId, refresh]);</w:t>
        <w:br/>
        <w:t xml:space="preserve">  return ready;</w:t>
        <w:br/>
        <w:t>}</w:t>
        <w:br/>
        <w:t>```</w:t>
      </w:r>
    </w:p>
    <w:p>
      <w:r>
        <w:t>Use in upload page to auto-refresh gallery once wallet mints.</w:t>
      </w:r>
    </w:p>
    <w:p>
      <w:pPr>
        <w:pStyle w:val="Heading2"/>
      </w:pPr>
      <w:r>
        <w:t>9. Pinning Metadata to IPFS</w:t>
      </w:r>
    </w:p>
    <w:p>
      <w:r>
        <w:t>Use NFT.Storage or Pinata to pin each metadata JSON + image. Update `data/nft_pool.json` URIs accordingly.</w:t>
        <w:br/>
        <w:t>Example JSON:</w:t>
        <w:br/>
      </w:r>
    </w:p>
    <w:p>
      <w:r>
        <w:br/>
        <w:t>```json</w:t>
        <w:br/>
        <w:t>{</w:t>
        <w:br/>
        <w:t xml:space="preserve">  "id": "1",</w:t>
        <w:br/>
        <w:t xml:space="preserve">  "tier": "basic",</w:t>
        <w:br/>
        <w:t xml:space="preserve">  "name": "Basic Badge",</w:t>
        <w:br/>
        <w:t xml:space="preserve">  "image": "https://gateway.pinata.cloud/ipfs/&lt;CID&gt;/1.png",</w:t>
        <w:br/>
        <w:t xml:space="preserve">  "metadataUri": "ipfs://&lt;CID&gt;/1.json"</w:t>
        <w:br/>
        <w:t>}</w:t>
        <w:br/>
        <w:t>```</w:t>
      </w:r>
    </w:p>
    <w:p>
      <w:pPr>
        <w:pStyle w:val="Heading2"/>
      </w:pPr>
      <w:r>
        <w:t>10. Final Checklist Before Go-Live</w:t>
      </w:r>
    </w:p>
    <w:p>
      <w:r>
        <w:t>- [ ] Deploy ERC-1155 contract and set CONTRACT_ADDRESS</w:t>
        <w:br/>
        <w:t>- [ ] Wire backend mint endpoint and test on Amoy</w:t>
        <w:br/>
        <w:t>- [ ] Enforce walletAddress in upload endpoint</w:t>
        <w:br/>
        <w:t>- [ ] Create/pin NFT pool JSON to IPFS</w:t>
        <w:br/>
        <w:t>- [ ] Integrate NFTSelection &amp; ReceiptUpload flows</w:t>
        <w:br/>
        <w:t>- [ ] Implement polling &amp; auto-refresh gallery</w:t>
        <w:br/>
        <w:t>- [ ] Add UI messaging and success toasts</w:t>
        <w:br/>
        <w:t>- [ ] QA end-to-end on Polygon testnet</w:t>
      </w:r>
    </w:p>
    <w:p>
      <w:r>
        <w:t>© BlockReceipt.ai – comprehensive blueprint for MVP completion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