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🔄 BlockReceipt.ai – Audit &amp; Fix: Wallet Integration &amp; NFT Gallery</w:t>
      </w:r>
    </w:p>
    <w:p>
      <w:pPr>
        <w:pStyle w:val="Heading2"/>
      </w:pPr>
      <w:r>
        <w:t>1. Overview of Issues</w:t>
      </w:r>
    </w:p>
    <w:p>
      <w:r>
        <w:t>After reviewing **BlockReceiptai21**, we found critical UX/blocking issues:</w:t>
        <w:br/>
        <w:t>1. **Wallet integration fallback**: Without MetaMask or WalletConnect extension, users cannot connect, and the dev/test wallet fallback is missing.</w:t>
        <w:br/>
        <w:t>2. **Mint endpoint failures**: The minting process never triggers real contract calls because no valid walletAddress or provider is passed.</w:t>
        <w:br/>
        <w:t>3. **Empty NFT Gallery Component**: `ReceiptGallery.tsx` is empty, so users cannot see or select NFTs.</w:t>
        <w:br/>
        <w:t>4. **Frontend does not pass walletAddress to upload or gallery** – causing 400 errors.</w:t>
      </w:r>
    </w:p>
    <w:p>
      <w:pPr>
        <w:pStyle w:val="Heading2"/>
      </w:pPr>
      <w:r>
        <w:t>2. Proposed Code Changes</w:t>
      </w:r>
    </w:p>
    <w:p>
      <w:pPr>
        <w:pStyle w:val="Heading3"/>
      </w:pPr>
      <w:r>
        <w:t>2.1 Enhanced Wallet Hook with Dev Fallback</w:t>
      </w:r>
    </w:p>
    <w:p>
      <w:r>
        <w:t>File: `frontend/src/hooks/useWalletConnect.ts`</w:t>
        <w:br/>
        <w:br/>
        <w:t>Update your hook to use a mock dev wallet if `window.ethereum` is unavailable:</w:t>
      </w:r>
    </w:p>
    <w:p>
      <w:r>
        <w:br/>
        <w:t>```ts</w:t>
        <w:br/>
        <w:t>import { useState } from 'react';</w:t>
        <w:br/>
        <w:t>import { ethers } from 'ethers';</w:t>
        <w:br/>
        <w:br/>
        <w:t>export function useWalletConnect() {</w:t>
        <w:br/>
        <w:t xml:space="preserve">  const [provider, setProvider] = useState&lt;ethers.providers.Provider | null&gt;(null);</w:t>
        <w:br/>
        <w:t xml:space="preserve">  const [signer, setSigner] = useState&lt;ethers.Signer | null&gt;(null);</w:t>
        <w:br/>
        <w:t xml:space="preserve">  const [walletAddress, setWalletAddress] = useState&lt;string | null&gt;(null);</w:t>
        <w:br/>
        <w:br/>
        <w:t xml:space="preserve">  const connectMetaMask = async () =&gt; {</w:t>
        <w:br/>
        <w:t xml:space="preserve">    if (window.ethereum) {</w:t>
        <w:br/>
        <w:t xml:space="preserve">      const web3Provider = new ethers.providers.Web3Provider(window.ethereum);</w:t>
        <w:br/>
        <w:t xml:space="preserve">      await web3Provider.send('eth_requestAccounts', []);</w:t>
        <w:br/>
        <w:t xml:space="preserve">      const web3Signer = web3Provider.getSigner();</w:t>
        <w:br/>
        <w:t xml:space="preserve">      const address = await web3Signer.getAddress();</w:t>
        <w:br/>
        <w:t xml:space="preserve">      setProvider(web3Provider);</w:t>
        <w:br/>
        <w:t xml:space="preserve">      setSigner(web3Signer);</w:t>
        <w:br/>
        <w:t xml:space="preserve">      setWalletAddress(address);</w:t>
        <w:br/>
        <w:t xml:space="preserve">    } else if (process.env.REACT_APP_DEV_PRIVATE_KEY) {</w:t>
        <w:br/>
        <w:t xml:space="preserve">      console.warn('No MetaMask found. Falling back to dev wallet.');</w:t>
        <w:br/>
        <w:t xml:space="preserve">      const devProvider = new ethers.providers.JsonRpcProvider(process.env.REACT_APP_POLYGON_RPC_URL);</w:t>
        <w:br/>
        <w:t xml:space="preserve">      const devWallet = new ethers.Wallet(process.env.REACT_APP_DEV_PRIVATE_KEY, devProvider);</w:t>
        <w:br/>
        <w:t xml:space="preserve">      setProvider(devProvider);</w:t>
        <w:br/>
        <w:t xml:space="preserve">      setSigner(devWallet);</w:t>
        <w:br/>
        <w:t xml:space="preserve">      setWalletAddress(await devWallet.getAddress());</w:t>
        <w:br/>
        <w:t xml:space="preserve">    } else {</w:t>
        <w:br/>
        <w:t xml:space="preserve">      alert('Please install MetaMask or provide a dev private key.');</w:t>
        <w:br/>
        <w:t xml:space="preserve">    }</w:t>
        <w:br/>
        <w:t xml:space="preserve">  };</w:t>
        <w:br/>
        <w:br/>
        <w:t xml:space="preserve">  // WalletConnect logic similar...</w:t>
        <w:br/>
        <w:t xml:space="preserve">  return { provider, signer, walletAddress, connectMetaMask };</w:t>
        <w:br/>
        <w:t>}</w:t>
        <w:br/>
        <w:t>```</w:t>
      </w:r>
    </w:p>
    <w:p>
      <w:pPr>
        <w:pStyle w:val="Heading3"/>
      </w:pPr>
      <w:r>
        <w:t>2.2 Pass `walletAddress` to Upload and Mint</w:t>
      </w:r>
    </w:p>
    <w:p>
      <w:r>
        <w:t>File: `frontend/src/components/ReceiptUpload.tsx`</w:t>
        <w:br/>
        <w:br/>
        <w:t>Ensure `walletAddress` is included in the upload form:</w:t>
      </w:r>
    </w:p>
    <w:p>
      <w:r>
        <w:br/>
        <w:t>```tsx</w:t>
        <w:br/>
        <w:t>// Inside handleFileChange or submit function:</w:t>
        <w:br/>
        <w:t>const formData = new FormData();</w:t>
        <w:br/>
        <w:t>formData.append('receipt', file);</w:t>
        <w:br/>
        <w:t>formData.append('walletAddress', walletAddress || '');</w:t>
        <w:br/>
        <w:br/>
        <w:t>// Then POST to /api/upload-receipt</w:t>
        <w:br/>
        <w:t>```</w:t>
      </w:r>
    </w:p>
    <w:p>
      <w:pPr>
        <w:pStyle w:val="Heading3"/>
      </w:pPr>
      <w:r>
        <w:t>2.3 Real Contract Minting Logic</w:t>
      </w:r>
    </w:p>
    <w:p>
      <w:r>
        <w:t>File: `server/routes/nfts.ts`</w:t>
        <w:br/>
        <w:br/>
        <w:t>Ensure the backend mints using the signer from provider:</w:t>
      </w:r>
    </w:p>
    <w:p>
      <w:r>
        <w:br/>
        <w:t>```ts</w:t>
        <w:br/>
        <w:t>import ERC1155_ABI from '../abi/BlockReceiptCollection.json';</w:t>
        <w:br/>
        <w:t>import { ethers } from 'ethers';</w:t>
        <w:br/>
        <w:br/>
        <w:t>router.post('/mint', async (req, res) =&gt; {</w:t>
        <w:br/>
        <w:t xml:space="preserve">  const { walletAddress, nftId } = req.body;</w:t>
        <w:br/>
        <w:t xml:space="preserve">  if (!walletAddress) {</w:t>
        <w:br/>
        <w:t xml:space="preserve">    return res.status(400).json({ success: false, msg: 'Connect wallet first' });</w:t>
        <w:br/>
        <w:t xml:space="preserve">  }</w:t>
        <w:br/>
        <w:t xml:space="preserve">  const provider = new ethers.providers.JsonRpcProvider(process.env.POLYGON_RPC_URL);</w:t>
        <w:br/>
        <w:t xml:space="preserve">  const devWallet = new ethers.Wallet(process.env.PRIVATE_KEY, provider);</w:t>
        <w:br/>
        <w:t xml:space="preserve">  const contract = new ethers.Contract(process.env.CONTRACT_ADDRESS, ERC1155_ABI, devWallet);</w:t>
        <w:br/>
        <w:br/>
        <w:t xml:space="preserve">  try {</w:t>
        <w:br/>
        <w:t xml:space="preserve">    const tx = await contract.mint(walletAddress, nftId);</w:t>
        <w:br/>
        <w:t xml:space="preserve">    const receipt = await tx.wait();</w:t>
        <w:br/>
        <w:t xml:space="preserve">    return res.json({ success: true, tokenId: nftId, txHash: receipt.transactionHash });</w:t>
        <w:br/>
        <w:t xml:space="preserve">  } catch (error) {</w:t>
        <w:br/>
        <w:t xml:space="preserve">    console.error('Mint error:', error);</w:t>
        <w:br/>
        <w:t xml:space="preserve">    return res.status(500).json({ success: false, msg: 'Minting failed', error: error.message });</w:t>
        <w:br/>
        <w:t xml:space="preserve">  }</w:t>
        <w:br/>
        <w:t>});</w:t>
        <w:br/>
        <w:t>```</w:t>
      </w:r>
    </w:p>
    <w:p>
      <w:pPr>
        <w:pStyle w:val="Heading3"/>
      </w:pPr>
      <w:r>
        <w:t>2.4 Implement NFT Gallery Component</w:t>
      </w:r>
    </w:p>
    <w:p>
      <w:r>
        <w:t>File: `frontend/src/components/ReceiptGallery.tsx`</w:t>
        <w:br/>
        <w:br/>
        <w:t>Replace empty file with NFTGallery logic to display minted NFTs:</w:t>
      </w:r>
    </w:p>
    <w:p>
      <w:r>
        <w:br/>
        <w:t>```tsx</w:t>
        <w:br/>
        <w:t>import React, { useEffect, useState } from 'react';</w:t>
        <w:br/>
        <w:br/>
        <w:t>export default function ReceiptGallery({ walletAddress }: { walletAddress: string }) {</w:t>
        <w:br/>
        <w:t xml:space="preserve">  const [nfts, setNfts] = useState&lt;any[]&gt;([]);</w:t>
        <w:br/>
        <w:br/>
        <w:t xml:space="preserve">  useEffect(() =&gt; {</w:t>
        <w:br/>
        <w:t xml:space="preserve">    if (!walletAddress) return;</w:t>
        <w:br/>
        <w:t xml:space="preserve">    fetch(`/api/gallery/${walletAddress}`)</w:t>
        <w:br/>
        <w:t xml:space="preserve">      .then(res =&gt; res.json())</w:t>
        <w:br/>
        <w:t xml:space="preserve">      .then(data =&gt; setNfts(data.nfts || []));</w:t>
        <w:br/>
        <w:t xml:space="preserve">  }, [walletAddress]);</w:t>
        <w:br/>
        <w:br/>
        <w:t xml:space="preserve">  if (!walletAddress) {</w:t>
        <w:br/>
        <w:t xml:space="preserve">    return &lt;p&gt;Please connect your wallet to view your NFT Receipts.&lt;/p&gt;;</w:t>
        <w:br/>
        <w:t xml:space="preserve">  }</w:t>
        <w:br/>
        <w:br/>
        <w:t xml:space="preserve">  return (</w:t>
        <w:br/>
        <w:t xml:space="preserve">    &lt;div className="grid grid-cols-3 gap-4"&gt;</w:t>
        <w:br/>
        <w:t xml:space="preserve">      {nfts.map(nft =&gt; (</w:t>
        <w:br/>
        <w:t xml:space="preserve">        &lt;div key={nft.tokenId} className="border p-2 rounded"&gt;</w:t>
        <w:br/>
        <w:t xml:space="preserve">          &lt;img src={nft.image} alt={`NFT ${nft.tokenId}`} /&gt;</w:t>
        <w:br/>
        <w:t xml:space="preserve">          &lt;p className="font-semibold"&gt;Token ID: {nft.tokenId}&lt;/p&gt;</w:t>
        <w:br/>
        <w:t xml:space="preserve">          &lt;p&gt;Tier: {nft.tier}&lt;/p&gt;</w:t>
        <w:br/>
        <w:t xml:space="preserve">          &lt;button</w:t>
        <w:br/>
        <w:t xml:space="preserve">            className="mt-2 bg-blue-500 text-white px-3 py-1 rounded"</w:t>
        <w:br/>
        <w:t xml:space="preserve">            onClick={() =&gt; {/* decrypt or view metadata */}}</w:t>
        <w:br/>
        <w:t xml:space="preserve">          &gt;</w:t>
        <w:br/>
        <w:t xml:space="preserve">            Unlock Metadata</w:t>
        <w:br/>
        <w:t xml:space="preserve">          &lt;/button&gt;</w:t>
        <w:br/>
        <w:t xml:space="preserve">        &lt;/div&gt;</w:t>
        <w:br/>
        <w:t xml:space="preserve">      ))}</w:t>
        <w:br/>
        <w:t xml:space="preserve">    &lt;/div&gt;</w:t>
        <w:br/>
        <w:t xml:space="preserve">  );</w:t>
        <w:br/>
        <w:t>}</w:t>
        <w:br/>
        <w:t>```</w:t>
      </w:r>
    </w:p>
    <w:p>
      <w:pPr>
        <w:pStyle w:val="Heading3"/>
      </w:pPr>
      <w:r>
        <w:t>2.5 Place Gallery on Main Page</w:t>
      </w:r>
    </w:p>
    <w:p>
      <w:r>
        <w:t>File: `frontend/src/App.tsx` or main layout:</w:t>
        <w:br/>
        <w:br/>
        <w:t>Import and render the gallery component:</w:t>
      </w:r>
    </w:p>
    <w:p>
      <w:r>
        <w:br/>
        <w:t>```tsx</w:t>
        <w:br/>
        <w:t>import ReceiptGallery from './components/ReceiptGallery';</w:t>
        <w:br/>
        <w:t>...</w:t>
        <w:br/>
        <w:t>function App() {</w:t>
        <w:br/>
        <w:t xml:space="preserve">  const { walletAddress } = useWalletConnect();</w:t>
        <w:br/>
        <w:t xml:space="preserve">  return (</w:t>
        <w:br/>
        <w:t xml:space="preserve">    &lt;div&gt;</w:t>
        <w:br/>
        <w:t xml:space="preserve">      {/* Your header, upload component, selection... */}</w:t>
        <w:br/>
        <w:t xml:space="preserve">      &lt;ReceiptGallery walletAddress={walletAddress} /&gt;</w:t>
        <w:br/>
        <w:t xml:space="preserve">    &lt;/div&gt;</w:t>
        <w:br/>
        <w:t xml:space="preserve">  );</w:t>
        <w:br/>
        <w:t>}</w:t>
        <w:br/>
        <w:t>```</w:t>
      </w:r>
    </w:p>
    <w:p>
      <w:pPr>
        <w:pStyle w:val="Heading2"/>
      </w:pPr>
      <w:r>
        <w:t>3. Next Steps</w:t>
      </w:r>
    </w:p>
    <w:p>
      <w:r>
        <w:t>1. Merge these changes and restart the dev server.</w:t>
        <w:br/>
        <w:t>2. Test wallet fallback by removing MetaMask and verifying devKey path works.</w:t>
        <w:br/>
        <w:t>3. Upload receipts and select NFTs; confirm on-chain mint via logs or Etherscan.</w:t>
        <w:br/>
        <w:t>4. Verify gallery populates correctly on the main page.</w:t>
        <w:br/>
        <w:t>5. Iterate on UI and error messaging.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