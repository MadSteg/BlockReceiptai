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🎁 BlockReceipt.ai – NFT Selection Flow + NFT Pool Database Request</w:t>
      </w:r>
    </w:p>
    <w:p>
      <w:pPr>
        <w:pStyle w:val="Heading2"/>
      </w:pPr>
      <w:r>
        <w:t>📣 Objective</w:t>
      </w:r>
    </w:p>
    <w:p>
      <w:r>
        <w:t>Enable users to select one NFT from a pool of 5 randomly curated options after uploading a receipt. NFTs are sourced from a developer-controlled internal database (or JSON file). The selected NFT is then minted to the user’s connected wallet. Replit: please verify that a database or persistent pool of mintable NFTs exists. If not, build it and wire it into the selection system.</w:t>
      </w:r>
    </w:p>
    <w:p>
      <w:pPr>
        <w:pStyle w:val="Heading2"/>
      </w:pPr>
      <w:r>
        <w:t>🔁 1. Backend: NFT Pool Selection</w:t>
      </w:r>
    </w:p>
    <w:p>
      <w:r>
        <w:t>Add a new endpoint to return 5 NFTs for the given receipt tier:</w:t>
      </w:r>
    </w:p>
    <w:p>
      <w:pPr>
        <w:pStyle w:val="IntenseQuote"/>
      </w:pPr>
      <w:r>
        <w:br/>
        <w:t>GET /api/nfts/pool?receiptTier=premium</w:t>
        <w:br/>
        <w:br/>
        <w:t>Returns:</w:t>
        <w:br/>
        <w:t>[</w:t>
        <w:br/>
        <w:t xml:space="preserve">  {</w:t>
        <w:br/>
        <w:t xml:space="preserve">    "id": "nft_001",</w:t>
        <w:br/>
        <w:t xml:space="preserve">    "name": "Star Receipt",</w:t>
        <w:br/>
        <w:t xml:space="preserve">    "image": "https://cdn.blockreceipt.ai/nft/star.png",</w:t>
        <w:br/>
        <w:t xml:space="preserve">    "description": "A premium receipt badge.",</w:t>
        <w:br/>
        <w:t xml:space="preserve">    "metadataUri": "ipfs://..."</w:t>
        <w:br/>
        <w:t xml:space="preserve">  },</w:t>
        <w:br/>
        <w:t xml:space="preserve">  ...</w:t>
        <w:br/>
        <w:t>]</w:t>
        <w:br/>
      </w:r>
    </w:p>
    <w:p>
      <w:r>
        <w:t>NFTs should be filtered by tier and randomly sampled. Logic example:</w:t>
      </w:r>
    </w:p>
    <w:p>
      <w:pPr>
        <w:pStyle w:val="IntenseQuote"/>
      </w:pPr>
      <w:r>
        <w:br/>
        <w:t>function getNFTOptionsForTier(tier) {</w:t>
        <w:br/>
        <w:t xml:space="preserve">  const pool = await db.nftPool.find({ tier });</w:t>
        <w:br/>
        <w:t xml:space="preserve">  return shuffle(pool).slice(0, 5);</w:t>
        <w:br/>
        <w:t>}</w:t>
        <w:br/>
      </w:r>
    </w:p>
    <w:p>
      <w:r>
        <w:t>✅ Replit: If this database (`nftPool`) does not exist, please create one with the following schema:</w:t>
      </w:r>
    </w:p>
    <w:p>
      <w:pPr>
        <w:pStyle w:val="IntenseQuote"/>
      </w:pPr>
      <w:r>
        <w:br/>
        <w:t>{</w:t>
        <w:br/>
        <w:t xml:space="preserve">  id: string,</w:t>
        <w:br/>
        <w:t xml:space="preserve">  name: string,</w:t>
        <w:br/>
        <w:t xml:space="preserve">  image: string (URL),</w:t>
        <w:br/>
        <w:t xml:space="preserve">  description: string,</w:t>
        <w:br/>
        <w:t xml:space="preserve">  tier: string ("basic" | "premium" | "luxury"),</w:t>
        <w:br/>
        <w:t xml:space="preserve">  metadataUri: string (IPFS or URI)</w:t>
        <w:br/>
        <w:t>}</w:t>
        <w:br/>
      </w:r>
    </w:p>
    <w:p>
      <w:pPr>
        <w:pStyle w:val="Heading2"/>
      </w:pPr>
      <w:r>
        <w:t>🖼 2. Frontend: NFT Selection Component</w:t>
      </w:r>
    </w:p>
    <w:p>
      <w:r>
        <w:t>After receipt upload, prompt user to select one of 5 NFTs:</w:t>
      </w:r>
    </w:p>
    <w:p>
      <w:pPr>
        <w:pStyle w:val="IntenseQuote"/>
      </w:pPr>
      <w:r>
        <w:br/>
        <w:t>const NFTSelection = ({ tier, onSelect }) =&gt; {</w:t>
        <w:br/>
        <w:t xml:space="preserve">  const [options, setOptions] = useState([]);</w:t>
        <w:br/>
        <w:br/>
        <w:t xml:space="preserve">  useEffect(() =&gt; {</w:t>
        <w:br/>
        <w:t xml:space="preserve">    fetch(`/api/nfts/pool?receiptTier=${tier}`)</w:t>
        <w:br/>
        <w:t xml:space="preserve">      .then(res =&gt; res.json())</w:t>
        <w:br/>
        <w:t xml:space="preserve">      .then(setOptions);</w:t>
        <w:br/>
        <w:t xml:space="preserve">  }, [tier]);</w:t>
        <w:br/>
        <w:br/>
        <w:t xml:space="preserve">  return (</w:t>
        <w:br/>
        <w:t xml:space="preserve">    &lt;div className="grid grid-cols-2 gap-4"&gt;</w:t>
        <w:br/>
        <w:t xml:space="preserve">      {options.map(nft =&gt; (</w:t>
        <w:br/>
        <w:t xml:space="preserve">        &lt;div key={nft.id} onClick={() =&gt; onSelect(nft)} className="border p-2 rounded cursor-pointer"&gt;</w:t>
        <w:br/>
        <w:t xml:space="preserve">          &lt;img src={nft.image} alt={nft.name} className="w-full" /&gt;</w:t>
        <w:br/>
        <w:t xml:space="preserve">          &lt;p className="font-bold text-sm"&gt;{nft.name}&lt;/p&gt;</w:t>
        <w:br/>
        <w:t xml:space="preserve">          &lt;p className="text-xs text-gray-500"&gt;{nft.description}&lt;/p&gt;</w:t>
        <w:br/>
        <w:t xml:space="preserve">        &lt;/div&gt;</w:t>
        <w:br/>
        <w:t xml:space="preserve">      ))}</w:t>
        <w:br/>
        <w:t xml:space="preserve">    &lt;/div&gt;</w:t>
        <w:br/>
        <w:t xml:space="preserve">  );</w:t>
        <w:br/>
        <w:t>};</w:t>
        <w:br/>
      </w:r>
    </w:p>
    <w:p>
      <w:pPr>
        <w:pStyle w:val="Heading2"/>
      </w:pPr>
      <w:r>
        <w:t>🎉 On Selection</w:t>
      </w:r>
    </w:p>
    <w:p>
      <w:r>
        <w:t>Send a POST request to mint the NFT to the connected wallet:</w:t>
      </w:r>
    </w:p>
    <w:p>
      <w:pPr>
        <w:pStyle w:val="IntenseQuote"/>
      </w:pPr>
      <w:r>
        <w:br/>
        <w:t>POST /api/nfts/mint</w:t>
        <w:br/>
        <w:br/>
        <w:t>Body:</w:t>
        <w:br/>
        <w:t>{</w:t>
        <w:br/>
        <w:t xml:space="preserve">  "walletAddress": "0x123...",</w:t>
        <w:br/>
        <w:t xml:space="preserve">  "metadataUri": "ipfs://...",</w:t>
        <w:br/>
        <w:t xml:space="preserve">  "nftId": "nft_001"</w:t>
        <w:br/>
        <w:t>}</w:t>
        <w:br/>
      </w:r>
    </w:p>
    <w:p>
      <w:pPr>
        <w:pStyle w:val="Heading2"/>
      </w:pPr>
      <w:r>
        <w:t>✅ Final Replit Request</w:t>
      </w:r>
    </w:p>
    <w:p>
      <w:r>
        <w:t>Please check if a structured NFT database or storage pool exists in the current backend. If it does not, build and connect one that supports tier-based querying and random selection for user presentation.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