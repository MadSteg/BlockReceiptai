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🚫 Remove 'Process Receipt' Button – Streamline Receipt Upload Flow</w:t>
      </w:r>
    </w:p>
    <w:p>
      <w:pPr>
        <w:pStyle w:val="Heading2"/>
      </w:pPr>
      <w:r>
        <w:t>🧠 Problem Summary</w:t>
      </w:r>
    </w:p>
    <w:p>
      <w:r>
        <w:t>The current frontend shows a 'Process Receipt' button that implies a second action is needed after upload. However, the backend already does everything required immediately after file upload to `/upload-receipt`.</w:t>
      </w:r>
    </w:p>
    <w:p>
      <w:pPr>
        <w:pStyle w:val="Heading2"/>
      </w:pPr>
      <w:r>
        <w:t>✅ What the Backend Already Does</w:t>
      </w:r>
    </w:p>
    <w:p>
      <w:r>
        <w:t>- Parses receipt using OCR (`extractReceiptData`)</w:t>
        <w:br/>
        <w:t>- Categorizes line items with `determineItemCategory`</w:t>
        <w:br/>
        <w:t>- Calculates receipt tier</w:t>
        <w:br/>
        <w:t>- Encrypts metadata using Threshold TACo (`encryptLineItems`)</w:t>
        <w:br/>
        <w:t>- Triggers NFT purchase bot (`createNFTPurchaseTask`)</w:t>
        <w:br/>
        <w:t>- Returns encrypted metadata, tier, and taskId in response</w:t>
        <w:br/>
      </w:r>
    </w:p>
    <w:p>
      <w:pPr>
        <w:pStyle w:val="Heading2"/>
      </w:pPr>
      <w:r>
        <w:t>🎯 Required Fixes</w:t>
      </w:r>
    </w:p>
    <w:p>
      <w:r>
        <w:t>1. 🔄 **Remove 'Process Receipt' button completely**</w:t>
        <w:br/>
        <w:t>- No user interaction is needed after upload.</w:t>
        <w:br/>
        <w:t>- Eliminate the button from UI and JSX structure</w:t>
        <w:br/>
      </w:r>
    </w:p>
    <w:p>
      <w:r>
        <w:t>2. 🚀 **Automatically call `/upload-receipt` when file is selected**</w:t>
        <w:br/>
        <w:t>- On file input change, auto-post to API</w:t>
        <w:br/>
        <w:t>- Pass wallet address and file to backend</w:t>
        <w:br/>
      </w:r>
    </w:p>
    <w:p>
      <w:r>
        <w:t>3. 🎨 **Show results directly from API response**</w:t>
        <w:br/>
        <w:t>- Display:</w:t>
        <w:br/>
        <w:t xml:space="preserve">  - ✅ Merchant name, date, and total</w:t>
        <w:br/>
        <w:t xml:space="preserve">  - ✅ Tier classification (e.g. Premium)</w:t>
        <w:br/>
        <w:t xml:space="preserve">  - ✅ NFT task status (processing, eligible, error)</w:t>
        <w:br/>
        <w:t xml:space="preserve">  - ✅ Encryption status (`isEncrypted`)</w:t>
        <w:br/>
      </w:r>
    </w:p>
    <w:p>
      <w:r>
        <w:t>4. 🖼 **Auto-update NFT Gallery after success**</w:t>
        <w:br/>
        <w:t>- Refresh gallery or call `/gallery/:wallet` route after upload completes</w:t>
        <w:br/>
        <w:t>- Visually confirm NFT receipt with locked/unlocked badge</w:t>
      </w:r>
    </w:p>
    <w:p>
      <w:pPr>
        <w:pStyle w:val="Heading2"/>
      </w:pPr>
      <w:r>
        <w:t>📦 Files Likely to Update</w:t>
      </w:r>
    </w:p>
    <w:p>
      <w:r>
        <w:t>- `client/components/ReceiptUpload.jsx`</w:t>
        <w:br/>
        <w:t>- `client/pages/upload.tsx` or equivalent</w:t>
        <w:br/>
        <w:t>- Remove button from layout and replace with auto-on-upload logic</w:t>
      </w:r>
    </w:p>
    <w:p>
      <w:pPr>
        <w:pStyle w:val="Heading2"/>
      </w:pPr>
      <w:r>
        <w:t>✅ Summary</w:t>
      </w:r>
    </w:p>
    <w:p>
      <w:r>
        <w:t>Receipt uploads already trigger the full backend process. Let's streamline the UX by:</w:t>
        <w:br/>
        <w:t>- Removing the redundant button</w:t>
        <w:br/>
        <w:t>- Auto-processing on file selection</w:t>
        <w:br/>
        <w:t>- Reflecting real results in the 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