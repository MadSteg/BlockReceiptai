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BlockReceipt.ai – README &amp; Landing Page Copy Rewrite</w:t>
      </w:r>
    </w:p>
    <w:p>
      <w:pPr>
        <w:pStyle w:val="Heading2"/>
      </w:pPr>
      <w:r>
        <w:t>📄 Updated README.md (Suggested)</w:t>
      </w:r>
    </w:p>
    <w:p>
      <w:pPr>
        <w:pStyle w:val="IntenseQuote"/>
      </w:pPr>
      <w:r>
        <w:br/>
        <w:t># BlockReceipt.ai</w:t>
        <w:br/>
        <w:br/>
        <w:t>**BlockReceipt.ai** is a privacy-first, blockchain-powered digital receipt platform that transforms everyday purchases into secure, encrypted NFTs.</w:t>
        <w:br/>
        <w:br/>
        <w:t>### 🔐 Key Features</w:t>
        <w:br/>
        <w:t>- **Encrypted Receipt Metadata** – Powered by Threshold TACo Proxy Re-encryption, only you (or approved vendors) can see what you purchased.</w:t>
        <w:br/>
        <w:t>- **Free NFT Rewards** – Every eligible receipt triggers an automatic gift: an NFT under $0.10 value, purchased or minted on your behalf.</w:t>
        <w:br/>
        <w:t>- **AI-Powered Art &amp; Fallbacks** – If no NFT is available, we mint a custom pixel-art collectible based on what you bought.</w:t>
        <w:br/>
        <w:t>- **Gasless for Users** – All NFT minting and transfers are paid for by the platform. You keep the rewards, not the bill.</w:t>
        <w:br/>
        <w:t>- **Verifiable Proof of Purchase** – Each NFT is a cryptographically sealed token of proof, useful for warranties, expense reporting, or resale.</w:t>
        <w:br/>
        <w:br/>
        <w:t>### 📦 Technologies</w:t>
        <w:br/>
        <w:t>- **Blockchain**: Polygon, ERC-721 / ERC-1155</w:t>
        <w:br/>
        <w:t>- **Encryption**: Threshold Network's TACo Proxy Re-encryption</w:t>
        <w:br/>
        <w:t>- **AI &amp; Market APIs**: OpenSea, Reservoir, Replicate AI</w:t>
        <w:br/>
        <w:t>- **Frontend**: React + Tailwind CSS</w:t>
        <w:br/>
        <w:t>- **Backend**: Node.js, Express, ethers.js</w:t>
        <w:br/>
        <w:br/>
        <w:t>### 🧠 Architecture</w:t>
        <w:br/>
        <w:t>1. User uploads receipt</w:t>
        <w:br/>
        <w:t>2. Line items are extracted and encrypted</w:t>
        <w:br/>
        <w:t>3. System auto-purchases a low-cost NFT OR mints a fallback</w:t>
        <w:br/>
        <w:t>4. NFT is sent to user's wallet, metadata is secured off-chain</w:t>
        <w:br/>
        <w:t>5. User or vendor may decrypt metadata with proper access key</w:t>
        <w:br/>
        <w:br/>
        <w:t>---</w:t>
        <w:br/>
        <w:br/>
      </w:r>
    </w:p>
    <w:p>
      <w:pPr>
        <w:pStyle w:val="Heading2"/>
      </w:pPr>
      <w:r>
        <w:t>🖥️ Landing Page Copy</w:t>
      </w:r>
    </w:p>
    <w:p>
      <w:pPr>
        <w:pStyle w:val="Heading3"/>
      </w:pPr>
      <w:r>
        <w:t>Headline:</w:t>
      </w:r>
    </w:p>
    <w:p>
      <w:r>
        <w:t>**From Paper to Proof. From Purchase to Pixel.**</w:t>
      </w:r>
    </w:p>
    <w:p>
      <w:pPr>
        <w:pStyle w:val="Heading3"/>
      </w:pPr>
      <w:r>
        <w:t>Subheadline:</w:t>
      </w:r>
    </w:p>
    <w:p>
      <w:r>
        <w:t>BlockReceipt.ai transforms every verified purchase into a secure, verifiable NFT — complete with private metadata and collectible value.</w:t>
      </w:r>
    </w:p>
    <w:p>
      <w:pPr>
        <w:pStyle w:val="Heading3"/>
      </w:pPr>
      <w:r>
        <w:t>Hero CTA Button Variants:</w:t>
      </w:r>
    </w:p>
    <w:p>
      <w:r>
        <w:t>- 🔘 **Immortalize Receipt**</w:t>
        <w:br/>
        <w:t>- 🔘 **Mint My Proof**</w:t>
        <w:br/>
        <w:t>- 🔘 **Get My Digital Token**</w:t>
      </w:r>
    </w:p>
    <w:p>
      <w:pPr>
        <w:pStyle w:val="Heading3"/>
      </w:pPr>
      <w:r>
        <w:t>How It Works (3-step):</w:t>
      </w:r>
    </w:p>
    <w:p>
      <w:r>
        <w:t>1. **Upload your receipt** or take a photo — we extract your line items securely.</w:t>
        <w:br/>
        <w:t>2. **We mint or purchase a free NFT** on your behalf, linked to your wallet.</w:t>
        <w:br/>
        <w:t>3. **Your receipt lives forever** on-chain, encrypted, and only accessible by you (or who you approve).</w:t>
      </w:r>
    </w:p>
    <w:p>
      <w:pPr>
        <w:pStyle w:val="Heading3"/>
      </w:pPr>
      <w:r>
        <w:t>Why It Matters:</w:t>
      </w:r>
    </w:p>
    <w:p>
      <w:r>
        <w:t>- 📄 Never lose another receipt</w:t>
        <w:br/>
        <w:t>- 🛡️ Maintain privacy with encrypted metadata</w:t>
        <w:br/>
        <w:t>- 🧾 Automatically verify your purchases for warranty or return</w:t>
        <w:br/>
        <w:t>- 🎁 Receive free NFTs just for buying real things</w:t>
      </w:r>
    </w:p>
    <w:p>
      <w:pPr>
        <w:pStyle w:val="Heading3"/>
      </w:pPr>
      <w:r>
        <w:t>For Retailers:</w:t>
      </w:r>
    </w:p>
    <w:p>
      <w:r>
        <w:t>Want to replace paper receipts and build brand loyalty with on-chain rewards? Contact us to learn how to integrate BlockReceipt.ai at your point of sale.</w:t>
      </w:r>
    </w:p>
    <w:p>
      <w:pPr>
        <w:pStyle w:val="Heading3"/>
      </w:pPr>
      <w:r>
        <w:t>🧾 Footer Tagline:</w:t>
      </w:r>
    </w:p>
    <w:p>
      <w:r>
        <w:t>**Proof of Purchase. Reinvented.**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