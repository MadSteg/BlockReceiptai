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BlockReceipt.ai – External NFT Procurement from Emerging Artists</w:t>
      </w:r>
    </w:p>
    <w:p>
      <w:pPr>
        <w:pStyle w:val="Heading2"/>
      </w:pPr>
      <w:r>
        <w:t>📣 Vision</w:t>
      </w:r>
    </w:p>
    <w:p>
      <w:r>
        <w:t>We want BlockReceipt to serve not only as a digital receipt system, but also as a patron of emerging NFT artists. Instead of always minting internal NFTs, we aim to support lesser-known artists by buying their NFTs directly from platforms like OpenSea, Reservoir, or Zora when a user uploads a receipt. This adds real cultural and economic value to the BlockReceipt ecosystem.</w:t>
      </w:r>
    </w:p>
    <w:p>
      <w:pPr>
        <w:pStyle w:val="Heading2"/>
      </w:pPr>
      <w:r>
        <w:t>🎯 User Flow</w:t>
      </w:r>
    </w:p>
    <w:p>
      <w:r>
        <w:t>1. User uploads a receipt.</w:t>
        <w:br/>
        <w:t>2. System auto-processes the receipt and categorizes the total into a tier (e.g., &lt;$10, &lt;$50, &lt;$100).</w:t>
        <w:br/>
        <w:t>3. Bot queries third-party NFT platforms to find artwork priced within the allowed range.</w:t>
        <w:br/>
        <w:t>4. The bot selects a random eligible NFT (based on our filters) and buys it using a hot wallet.</w:t>
        <w:br/>
        <w:t>5. The NFT is transferred to the user's wallet with metadata referencing the receipt upload.</w:t>
        <w:br/>
        <w:t>6. The artist is surprised, sees the sale, and discovers it came from BlockReceipt, generating positive buzz.</w:t>
      </w:r>
    </w:p>
    <w:p>
      <w:pPr>
        <w:pStyle w:val="Heading2"/>
      </w:pPr>
      <w:r>
        <w:t>🤖 NFT Purchase Bot (Replace Internal Minting)</w:t>
      </w:r>
    </w:p>
    <w:p>
      <w:r>
        <w:t xml:space="preserve">The `nftPurchaseBot` logic should be updated to: </w:t>
      </w:r>
    </w:p>
    <w:p>
      <w:pPr>
        <w:pStyle w:val="IntenseQuote"/>
      </w:pPr>
      <w:r>
        <w:br/>
        <w:t>async function purchaseExternalNFT(walletAddress, tierLimitUsd) {</w:t>
        <w:br/>
        <w:t xml:space="preserve">  const nftOptions = await fetchFromMarketplace({</w:t>
        <w:br/>
        <w:t xml:space="preserve">    maxPrice: tierLimitUsd,</w:t>
        <w:br/>
        <w:t xml:space="preserve">    includeUnverified: true,</w:t>
        <w:br/>
        <w:t xml:space="preserve">    sort: 'recent',</w:t>
        <w:br/>
        <w:t xml:space="preserve">    filters: ['lowVolume', 'indieArtist']</w:t>
        <w:br/>
        <w:t xml:space="preserve">  });</w:t>
        <w:br/>
        <w:br/>
        <w:t xml:space="preserve">  if (!nftOptions.length) throw new Error("No NFTs found under budget");</w:t>
        <w:br/>
        <w:br/>
        <w:t xml:space="preserve">  const selected = nftOptions[Math.floor(Math.random() * nftOptions.length)];</w:t>
        <w:br/>
        <w:t xml:space="preserve">  const tx = await sendPurchaseTransaction(selected.listingId);</w:t>
        <w:br/>
        <w:br/>
        <w:t xml:space="preserve">  await transferNFTToWallet({</w:t>
        <w:br/>
        <w:t xml:space="preserve">    tokenId: selected.tokenId,</w:t>
        <w:br/>
        <w:t xml:space="preserve">    contractAddress: selected.contract,</w:t>
        <w:br/>
        <w:t xml:space="preserve">    to: walletAddress</w:t>
        <w:br/>
        <w:t xml:space="preserve">  });</w:t>
        <w:br/>
        <w:br/>
        <w:t xml:space="preserve">  return {</w:t>
        <w:br/>
        <w:t xml:space="preserve">    tokenId: selected.tokenId,</w:t>
        <w:br/>
        <w:t xml:space="preserve">    contractAddress: selected.contract,</w:t>
        <w:br/>
        <w:t xml:space="preserve">    artistWallet: selected.creator,</w:t>
        <w:br/>
        <w:t xml:space="preserve">    source: selected.source</w:t>
        <w:br/>
        <w:t xml:space="preserve">  };</w:t>
        <w:br/>
        <w:t>}</w:t>
        <w:br/>
      </w:r>
    </w:p>
    <w:p>
      <w:pPr>
        <w:pStyle w:val="Heading2"/>
      </w:pPr>
      <w:r>
        <w:t>🔍 Marketplace Integration (Reservoir API Example)</w:t>
      </w:r>
    </w:p>
    <w:p>
      <w:r>
        <w:t>Use the Reservoir API to fetch NFTs with price, artist, and collection data:</w:t>
      </w:r>
    </w:p>
    <w:p>
      <w:pPr>
        <w:pStyle w:val="IntenseQuote"/>
      </w:pPr>
      <w:r>
        <w:br/>
        <w:t>GET https://api.reservoir.tools/tokens/v5?sortBy=price&amp;limit=10&amp;status=active&amp;maxPrice=10</w:t>
        <w:br/>
        <w:br/>
        <w:t>Headers:</w:t>
        <w:br/>
        <w:t xml:space="preserve">  x-api-key: [Your Reservoir API Key]</w:t>
        <w:br/>
      </w:r>
    </w:p>
    <w:p>
      <w:pPr>
        <w:pStyle w:val="Heading2"/>
      </w:pPr>
      <w:r>
        <w:t>🎁 Metadata Tagging (What the Artist Sees)</w:t>
      </w:r>
    </w:p>
    <w:p>
      <w:r>
        <w:t>Ensure NFT metadata includes a tag or comment in the transfer/memo:</w:t>
      </w:r>
    </w:p>
    <w:p>
      <w:pPr>
        <w:pStyle w:val="IntenseQuote"/>
      </w:pPr>
      <w:r>
        <w:br/>
        <w:t>"Acquired via BlockReceipt.ai</w:t>
        <w:br/>
        <w:t>Receipt Tier: Premium</w:t>
        <w:br/>
        <w:t>www.blockreceipt.ai"</w:t>
        <w:br/>
      </w:r>
    </w:p>
    <w:p>
      <w:pPr>
        <w:pStyle w:val="Heading2"/>
      </w:pPr>
      <w:r>
        <w:t>🧑‍🎨 Future Expansion – Artist Discovery Page</w:t>
      </w:r>
    </w:p>
    <w:p>
      <w:r>
        <w:t>Create a landing page where artists can:</w:t>
        <w:br/>
        <w:t>- Discover their work was bought through BlockReceipt</w:t>
        <w:br/>
        <w:t>- Apply to be featured in the auto-purchase queue</w:t>
        <w:br/>
        <w:t>- View how many of their NFTs were distributed through receipt uploads</w:t>
      </w:r>
    </w:p>
    <w:p>
      <w:pPr>
        <w:pStyle w:val="Heading2"/>
      </w:pPr>
      <w:r>
        <w:t>📦 Implementation To-Do List</w:t>
      </w:r>
    </w:p>
    <w:p>
      <w:r>
        <w:t>1. Build external NFT discovery bot (start with Reservoir)</w:t>
        <w:br/>
        <w:t>2. Add fallback if no NFT is found under budget</w:t>
        <w:br/>
        <w:t>3. Replace `createNFTPurchaseTask()` logic with `purchaseExternalNFT()`</w:t>
        <w:br/>
        <w:t>4. Transfer purchased NFT to user's connected wallet</w:t>
        <w:br/>
        <w:t>5. Store metadata with source, artist wallet, and receipt tier</w:t>
        <w:br/>
        <w:t>6. Optional: notify artists via tweet or profile linkback</w:t>
      </w:r>
    </w:p>
    <w:p>
      <w:pPr>
        <w:pStyle w:val="Heading2"/>
      </w:pPr>
      <w:r>
        <w:t>✅ Summary Instruction</w:t>
      </w:r>
    </w:p>
    <w:p>
      <w:r>
        <w:t>Replace internal NFT minting with an external NFT purchase bot that supports emerging creators. Buy NFTs based on pricing tiers and support small artists. Store metadata visibly, and tag artists as the source of cultural value creation.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