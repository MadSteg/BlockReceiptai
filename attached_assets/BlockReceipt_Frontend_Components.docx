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🖥 BlockReceipt.ai – Frontend Components for Full NFT Claim Flow</w:t>
      </w:r>
    </w:p>
    <w:p>
      <w:pPr>
        <w:pStyle w:val="Heading2"/>
      </w:pPr>
      <w:r>
        <w:t>🔗 1. Wallet Connection (Top Bar)</w:t>
      </w:r>
    </w:p>
    <w:p>
      <w:r>
        <w:t>Add a persistent wallet connection status using wagmi + ethers.</w:t>
      </w:r>
    </w:p>
    <w:p>
      <w:pPr>
        <w:pStyle w:val="IntenseQuote"/>
      </w:pPr>
      <w:r>
        <w:br/>
        <w:t>&lt;Component&gt;</w:t>
        <w:br/>
        <w:t xml:space="preserve">  &lt;button onClick={connectWallet}&gt;Connect Wallet&lt;/button&gt;</w:t>
        <w:br/>
        <w:t xml:space="preserve">  {wallet &amp;&amp; &lt;span&gt;Connected: {shortAddress(wallet)}&lt;/span&gt;}</w:t>
        <w:br/>
        <w:t>&lt;/Component&gt;</w:t>
        <w:br/>
        <w:t xml:space="preserve">    </w:t>
      </w:r>
    </w:p>
    <w:p>
      <w:pPr>
        <w:pStyle w:val="Heading2"/>
      </w:pPr>
      <w:r>
        <w:t>📤 2. Upload Receipt UI</w:t>
      </w:r>
    </w:p>
    <w:p>
      <w:r>
        <w:t>File: `components/ReceiptUpload.jsx`</w:t>
      </w:r>
    </w:p>
    <w:p>
      <w:pPr>
        <w:pStyle w:val="IntenseQuote"/>
      </w:pPr>
      <w:r>
        <w:br/>
        <w:t>import { useState } from 'react';</w:t>
        <w:br/>
        <w:br/>
        <w:t>export default function ReceiptUpload({ wallet }) {</w:t>
        <w:br/>
        <w:t xml:space="preserve">  const [file, setFile] = useState(null);</w:t>
        <w:br/>
        <w:t xml:space="preserve">  const [status, setStatus] = useState('');</w:t>
        <w:br/>
        <w:br/>
        <w:t xml:space="preserve">  const handleUpload = async () =&gt; {</w:t>
        <w:br/>
        <w:t xml:space="preserve">    const formData = new FormData();</w:t>
        <w:br/>
        <w:t xml:space="preserve">    formData.append('receipt', file);</w:t>
        <w:br/>
        <w:t xml:space="preserve">    formData.append('wallet', wallet);</w:t>
        <w:br/>
        <w:t xml:space="preserve">    const res = await fetch('/api/upload-receipt', { method: 'POST', body: formData });</w:t>
        <w:br/>
        <w:t xml:space="preserve">    const result = await res.json();</w:t>
        <w:br/>
        <w:t xml:space="preserve">    setStatus(result.success ? "NFT issued!" : "Upload failed");</w:t>
        <w:br/>
        <w:t xml:space="preserve">  };</w:t>
        <w:br/>
        <w:br/>
        <w:t xml:space="preserve">  return (</w:t>
        <w:br/>
        <w:t xml:space="preserve">    &lt;div&gt;</w:t>
        <w:br/>
        <w:t xml:space="preserve">      &lt;input type="file" onChange={e =&gt; setFile(e.target.files[0])} /&gt;</w:t>
        <w:br/>
        <w:t xml:space="preserve">      &lt;button onClick={handleUpload}&gt;Upload &amp; Mint&lt;/button&gt;</w:t>
        <w:br/>
        <w:t xml:space="preserve">      &lt;p&gt;{status}&lt;/p&gt;</w:t>
        <w:br/>
        <w:t xml:space="preserve">    &lt;/div&gt;</w:t>
        <w:br/>
        <w:t xml:space="preserve">  );</w:t>
        <w:br/>
        <w:t>}</w:t>
        <w:br/>
        <w:t xml:space="preserve">    </w:t>
      </w:r>
    </w:p>
    <w:p>
      <w:pPr>
        <w:pStyle w:val="Heading2"/>
      </w:pPr>
      <w:r>
        <w:t>🖼 3. NFT Gallery</w:t>
      </w:r>
    </w:p>
    <w:p>
      <w:r>
        <w:t>File: `components/NFTGallery.jsx`</w:t>
      </w:r>
    </w:p>
    <w:p>
      <w:pPr>
        <w:pStyle w:val="IntenseQuote"/>
      </w:pPr>
      <w:r>
        <w:br/>
        <w:t>import { useEffect, useState } from 'react';</w:t>
        <w:br/>
        <w:br/>
        <w:t>export default function NFTGallery({ wallet }) {</w:t>
        <w:br/>
        <w:t xml:space="preserve">  const [nfts, setNfts] = useState([]);</w:t>
        <w:br/>
        <w:br/>
        <w:t xml:space="preserve">  useEffect(() =&gt; {</w:t>
        <w:br/>
        <w:t xml:space="preserve">    fetch(`/api/gallery/${wallet}`).then(res =&gt; res.json()).then(data =&gt; setNfts(data.nfts));</w:t>
        <w:br/>
        <w:t xml:space="preserve">  }, [wallet]);</w:t>
        <w:br/>
        <w:br/>
        <w:t xml:space="preserve">  return (</w:t>
        <w:br/>
        <w:t xml:space="preserve">    &lt;div className="grid grid-cols-2 gap-4"&gt;</w:t>
        <w:br/>
        <w:t xml:space="preserve">      {nfts.map((nft, i) =&gt; (</w:t>
        <w:br/>
        <w:t xml:space="preserve">        &lt;div key={i} className="p-4 border rounded"&gt;</w:t>
        <w:br/>
        <w:t xml:space="preserve">          &lt;img src={nft.image || '/nft-placeholder.png'} alt={nft.name} /&gt;</w:t>
        <w:br/>
        <w:t xml:space="preserve">          &lt;p&gt;{nft.name}&lt;/p&gt;</w:t>
        <w:br/>
        <w:t xml:space="preserve">          {nft.metadataLocked ? &lt;span&gt;🔒 Encrypted Receipt&lt;/span&gt; : &lt;pre&gt;{JSON.stringify(nft.metadata)}&lt;/pre&gt;}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</w:t>
        <w:br/>
        <w:t xml:space="preserve">    </w:t>
      </w:r>
    </w:p>
    <w:p>
      <w:pPr>
        <w:pStyle w:val="Heading2"/>
      </w:pPr>
      <w:r>
        <w:t>🔓 4. Unlock Metadata Button</w:t>
      </w:r>
    </w:p>
    <w:p>
      <w:r>
        <w:t>Optionally render a decrypt button if the wallet owns the NFT.</w:t>
      </w:r>
    </w:p>
    <w:p>
      <w:pPr>
        <w:pStyle w:val="IntenseQuote"/>
      </w:pPr>
      <w:r>
        <w:br/>
        <w:t>&lt;button onClick={() =&gt; decryptMetadata(nft.tokenId)}&gt;🔓 Unlock Receipt Data&lt;/button&gt;</w:t>
        <w:br/>
        <w:t xml:space="preserve">    </w:t>
      </w:r>
    </w:p>
    <w:p>
      <w:pPr>
        <w:pStyle w:val="Heading2"/>
      </w:pPr>
      <w:r>
        <w:t>📦 Add to App Routing</w:t>
      </w:r>
    </w:p>
    <w:p>
      <w:r>
        <w:t>- `/upload` → Show receipt upload form</w:t>
        <w:br/>
        <w:t>- `/gallery` → Show NFTGallery, passing connected wallet</w:t>
        <w:br/>
        <w:t>- `/` → Optionally a dashboard/hero page</w:t>
      </w:r>
    </w:p>
    <w:p>
      <w:pPr>
        <w:pStyle w:val="Heading2"/>
      </w:pPr>
      <w:r>
        <w:t>🎨 Styling Tips</w:t>
      </w:r>
    </w:p>
    <w:p>
      <w:r>
        <w:t>- Use Tailwind CSS for quick layout</w:t>
        <w:br/>
        <w:t>- Add loading states to NFTGallery</w:t>
        <w:br/>
        <w:t>- Use `shadcn/ui` if available for buttons, cards, and modals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