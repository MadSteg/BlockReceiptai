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🔍 BlockReceipt.ai – OCR Enhancement with Google Cloud Vision</w:t>
      </w:r>
    </w:p>
    <w:p>
      <w:pPr>
        <w:pStyle w:val="Heading2"/>
      </w:pPr>
      <w:r>
        <w:t>📣 Objective</w:t>
      </w:r>
    </w:p>
    <w:p>
      <w:r>
        <w:t>Improve the reliability and accuracy of receipt data extraction by integrating Google Cloud Vision's Document Text Detection API. This replaces the current OCR bottleneck with a robust, managed service that can handle diverse receipt formats.</w:t>
      </w:r>
    </w:p>
    <w:p>
      <w:pPr>
        <w:pStyle w:val="Heading2"/>
      </w:pPr>
      <w:r>
        <w:t>🛠 Dependencies &amp; Setup</w:t>
      </w:r>
    </w:p>
    <w:p>
      <w:r>
        <w:t>- **Install the Node.js client library**:</w:t>
        <w:br/>
        <w:t xml:space="preserve">  ```bash</w:t>
        <w:br/>
        <w:t xml:space="preserve">  npm install @google-cloud/vision</w:t>
        <w:br/>
        <w:t xml:space="preserve">  ```</w:t>
        <w:br/>
        <w:t>- **Service Account Credentials**:</w:t>
        <w:br/>
        <w:t xml:space="preserve">  1. In Google Cloud Console, create a service account with Vision API access.</w:t>
        <w:br/>
        <w:t xml:space="preserve">  2. Download the JSON key file and add it to Replit's Secrets as:</w:t>
        <w:br/>
        <w:t xml:space="preserve">     - Key name: `GOOGLE_APPLICATION_CREDENTIALS`</w:t>
        <w:br/>
        <w:t xml:space="preserve">     - Value: (entire JSON contents)</w:t>
        <w:br/>
        <w:t xml:space="preserve">  3. Ensure the environment variable is set:</w:t>
        <w:br/>
        <w:t xml:space="preserve">     ```bash</w:t>
        <w:br/>
        <w:t xml:space="preserve">     export GOOGLE_APPLICATION_CREDENTIALS=/path/to/key.json</w:t>
        <w:br/>
        <w:t xml:space="preserve">     ```</w:t>
      </w:r>
    </w:p>
    <w:p>
      <w:pPr>
        <w:pStyle w:val="Heading2"/>
      </w:pPr>
      <w:r>
        <w:t>📄 New OCR Service: `ocrService.ts`</w:t>
      </w:r>
    </w:p>
    <w:p>
      <w:r>
        <w:t>Create a dedicated service to call Google Vision and parse structured receipt data:</w:t>
      </w:r>
    </w:p>
    <w:p>
      <w:r>
        <w:br/>
        <w:t>```ts</w:t>
        <w:br/>
        <w:t>// server/services/ocrService.ts</w:t>
        <w:br/>
        <w:t>import vision from '@google-cloud/vision';</w:t>
        <w:br/>
        <w:br/>
        <w:t>const client = new vision.ImageAnnotatorClient();</w:t>
        <w:br/>
        <w:br/>
        <w:t>export interface ReceiptItem {</w:t>
        <w:br/>
        <w:t xml:space="preserve">  description: string;</w:t>
        <w:br/>
        <w:t xml:space="preserve">  quantity: number;</w:t>
        <w:br/>
        <w:t xml:space="preserve">  price: number;</w:t>
        <w:br/>
        <w:t>}</w:t>
        <w:br/>
        <w:br/>
        <w:t>export interface ReceiptData {</w:t>
        <w:br/>
        <w:t xml:space="preserve">  merchant: string;</w:t>
        <w:br/>
        <w:t xml:space="preserve">  date: string;</w:t>
        <w:br/>
        <w:t xml:space="preserve">  total: number;</w:t>
        <w:br/>
        <w:t xml:space="preserve">  items: ReceiptItem[];</w:t>
        <w:br/>
        <w:t>}</w:t>
        <w:br/>
        <w:br/>
        <w:t>export async function extractReceiptData(imageBuffer: Buffer): Promise&lt;ReceiptData&gt; {</w:t>
        <w:br/>
        <w:t xml:space="preserve">  // Call Vision API for document text detection</w:t>
        <w:br/>
        <w:t xml:space="preserve">  const [result] = await client.documentTextDetection({ image: { content: imageBuffer } });</w:t>
        <w:br/>
        <w:t xml:space="preserve">  const fullText = result.fullTextAnnotation?.text || '';</w:t>
        <w:br/>
        <w:t xml:space="preserve">  </w:t>
        <w:br/>
        <w:t xml:space="preserve">  // TODO: Implement regex-based parsing or line-by-line logic</w:t>
        <w:br/>
        <w:t xml:space="preserve">  // Example: split by lines, find date, total, and items patterns</w:t>
        <w:br/>
        <w:t xml:space="preserve">  const lines = fullText.split('\n');</w:t>
        <w:br/>
        <w:t xml:space="preserve">  const items: ReceiptItem[] = [];</w:t>
        <w:br/>
        <w:t xml:space="preserve">  let merchant = lines[0] || '';</w:t>
        <w:br/>
        <w:t xml:space="preserve">  let date = '';</w:t>
        <w:br/>
        <w:t xml:space="preserve">  let total = 0;</w:t>
        <w:br/>
        <w:br/>
        <w:t xml:space="preserve">  lines.forEach(line =&gt; {</w:t>
        <w:br/>
        <w:t xml:space="preserve">    // Simple date match (MM/DD/YYYY)</w:t>
        <w:br/>
        <w:t xml:space="preserve">    const dateMatch = line.match(/\d{1,2}\/\d{1,2}\/\d{2,4}/);</w:t>
        <w:br/>
        <w:t xml:space="preserve">    if (dateMatch) date = dateMatch[0];</w:t>
        <w:br/>
        <w:br/>
        <w:t xml:space="preserve">    // Simple total match</w:t>
        <w:br/>
        <w:t xml:space="preserve">    const totalMatch = line.match(/Total\s*\$?([0-9]+\.?[0-9]*)/i);</w:t>
        <w:br/>
        <w:t xml:space="preserve">    if (totalMatch) total = parseFloat(totalMatch[1]);</w:t>
        <w:br/>
        <w:br/>
        <w:t xml:space="preserve">    // Item line match: e.g., "ItemName 2 $5.00"</w:t>
        <w:br/>
        <w:t xml:space="preserve">    const itemMatch = line.match(/([a-zA-Z ]+)\s+(\d+)\s+\$?([0-9]+\.?[0-9]*)/);</w:t>
        <w:br/>
        <w:t xml:space="preserve">    if (itemMatch) {</w:t>
        <w:br/>
        <w:t xml:space="preserve">      items.push({</w:t>
        <w:br/>
        <w:t xml:space="preserve">        description: itemMatch[1].trim(),</w:t>
        <w:br/>
        <w:t xml:space="preserve">        quantity: parseInt(itemMatch[2], 10),</w:t>
        <w:br/>
        <w:t xml:space="preserve">        price: parseFloat(itemMatch[3])</w:t>
        <w:br/>
        <w:t xml:space="preserve">      });</w:t>
        <w:br/>
        <w:t xml:space="preserve">    }</w:t>
        <w:br/>
        <w:t xml:space="preserve">  });</w:t>
        <w:br/>
        <w:br/>
        <w:t xml:space="preserve">  return { merchant, date, total, items };</w:t>
        <w:br/>
        <w:t>}</w:t>
        <w:br/>
        <w:t>```</w:t>
      </w:r>
    </w:p>
    <w:p>
      <w:pPr>
        <w:pStyle w:val="Heading2"/>
      </w:pPr>
      <w:r>
        <w:t>🔗 Integrate with Upload Route</w:t>
      </w:r>
    </w:p>
    <w:p>
      <w:r>
        <w:t>In `server/routes/uploadReceipt.ts`, replace the current OCR call with the new service:</w:t>
      </w:r>
    </w:p>
    <w:p>
      <w:r>
        <w:br/>
        <w:t>```ts</w:t>
        <w:br/>
        <w:t>import { extractReceiptData } from '../services/ocrService';</w:t>
        <w:br/>
        <w:br/>
        <w:t>// In your upload handler:</w:t>
        <w:br/>
        <w:t>const imageBuffer = fs.readFileSync(savedFilePath);</w:t>
        <w:br/>
        <w:t>const receiptData = await extractReceiptData(imageBuffer);</w:t>
        <w:br/>
        <w:t>if (!receiptData.items.length) {</w:t>
        <w:br/>
        <w:t xml:space="preserve">  throw new Error('No items detected on receipt');</w:t>
        <w:br/>
        <w:t>}</w:t>
        <w:br/>
        <w:t>// Proceed with categorization, encryption, and NFT flow</w:t>
        <w:br/>
        <w:t>```</w:t>
      </w:r>
    </w:p>
    <w:p>
      <w:pPr>
        <w:pStyle w:val="Heading2"/>
      </w:pPr>
      <w:r>
        <w:t>🧪 Testing &amp; Validation</w:t>
      </w:r>
    </w:p>
    <w:p>
      <w:r>
        <w:t>- **Unit Test**: Write tests for `extractReceiptData` with sample images saved in `/test/receipts/`.</w:t>
        <w:br/>
        <w:t>- **Integration Test**: Upload known receipts via Postman or frontend; verify JSON response contains correct `merchant`, `date`, `total`, and `items`.</w:t>
        <w:br/>
        <w:t>- **Error Handling**: Ensure meaningful errors when Vision API fails or parsing finds no lines.</w:t>
      </w:r>
    </w:p>
    <w:p>
      <w:pPr>
        <w:pStyle w:val="Heading2"/>
      </w:pPr>
      <w:r>
        <w:t>📂 Files to Create/Update</w:t>
      </w:r>
    </w:p>
    <w:p>
      <w:r>
        <w:t>- `server/services/ocrService.ts`</w:t>
        <w:br/>
        <w:t>- `server/routes/uploadReceipt.ts` (replace OCR logic)</w:t>
        <w:br/>
        <w:t>- Add sample receipt images in `/test/receipts/` for dev use</w:t>
        <w:br/>
        <w:t>- Update `package.json` dependencies</w:t>
        <w:br/>
      </w:r>
    </w:p>
    <w:p>
      <w:pPr>
        <w:pStyle w:val="Heading2"/>
      </w:pPr>
      <w:r>
        <w:t>✅ Summary Instruction to Replit</w:t>
      </w:r>
    </w:p>
    <w:p>
      <w:r>
        <w:t>1. Install `@google-cloud/vision` in the backend.</w:t>
        <w:br/>
        <w:t>2. Configure service account credentials via Replit Secrets.</w:t>
        <w:br/>
        <w:t>3. Implement `ocrService.ts` and integrate in upload route.</w:t>
        <w:br/>
        <w:t>4. Write tests and validate parsing accuracy across various receipt formats.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