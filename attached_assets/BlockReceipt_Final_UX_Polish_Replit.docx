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🧩 BlockReceipt.ai – Final UX Integration &amp; NFT Visibility Tasks</w:t>
      </w:r>
    </w:p>
    <w:p>
      <w:pPr>
        <w:pStyle w:val="Heading2"/>
      </w:pPr>
      <w:r>
        <w:t>🎯 Overview</w:t>
      </w:r>
    </w:p>
    <w:p>
      <w:r>
        <w:t>The backend now fully supports receipt upload, metadata encryption via TACo, NFT task queueing, and task polling. This document provides the remaining frontend and middleware glue to deliver a seamless UX from upload to visible NFT ownership.</w:t>
      </w:r>
    </w:p>
    <w:p>
      <w:pPr>
        <w:pStyle w:val="Heading2"/>
      </w:pPr>
      <w:r>
        <w:t>🔁 Frontend Task Polling Logic (React Example)</w:t>
      </w:r>
    </w:p>
    <w:p>
      <w:r>
        <w:t>Add this to your upload component to fetch NFT tokenId after upload response includes `taskId`:</w:t>
      </w:r>
    </w:p>
    <w:p>
      <w:pPr>
        <w:pStyle w:val="IntenseQuote"/>
      </w:pPr>
      <w:r>
        <w:br/>
        <w:t>useEffect(() =&gt; {</w:t>
        <w:br/>
        <w:t xml:space="preserve">  if (!taskId) return;</w:t>
        <w:br/>
        <w:br/>
        <w:t xml:space="preserve">  const interval = setInterval(async () =&gt; {</w:t>
        <w:br/>
        <w:t xml:space="preserve">    const res = await fetch(`/api/task/${taskId}/status`);</w:t>
        <w:br/>
        <w:t xml:space="preserve">    const { success, data } = await res.json();</w:t>
        <w:br/>
        <w:br/>
        <w:t xml:space="preserve">    if (success &amp;&amp; data?.status === 'completed') {</w:t>
        <w:br/>
        <w:t xml:space="preserve">      setStatus('✅ Your NFT has been minted!');</w:t>
        <w:br/>
        <w:t xml:space="preserve">      setNftTokenId(data.tokenId);</w:t>
        <w:br/>
        <w:t xml:space="preserve">      clearInterval(interval);</w:t>
        <w:br/>
        <w:t xml:space="preserve">    }</w:t>
        <w:br/>
        <w:t xml:space="preserve">  }, 5000); // poll every 5 seconds</w:t>
        <w:br/>
        <w:br/>
        <w:t xml:space="preserve">  return () =&gt; clearInterval(interval);</w:t>
        <w:br/>
        <w:t>}, [taskId]);</w:t>
        <w:br/>
      </w:r>
    </w:p>
    <w:p>
      <w:pPr>
        <w:pStyle w:val="Heading2"/>
      </w:pPr>
      <w:r>
        <w:t>🖼 Refresh NFT Gallery After Successful Mint</w:t>
      </w:r>
    </w:p>
    <w:p>
      <w:r>
        <w:t>If tokenId is returned or task completes, trigger gallery refresh:</w:t>
      </w:r>
    </w:p>
    <w:p>
      <w:pPr>
        <w:pStyle w:val="IntenseQuote"/>
      </w:pPr>
      <w:r>
        <w:br/>
        <w:t>if (nftTokenId) {</w:t>
        <w:br/>
        <w:t xml:space="preserve">  // Optionally trigger a global state update or re-fetch gallery NFTs</w:t>
        <w:br/>
        <w:t xml:space="preserve">  fetch(`/api/gallery/${wallet}`).then(res =&gt; res.json()).then(data =&gt; {</w:t>
        <w:br/>
        <w:t xml:space="preserve">    setGallery(data?.nfts || []);</w:t>
        <w:br/>
        <w:t xml:space="preserve">  });</w:t>
        <w:br/>
        <w:t>}</w:t>
        <w:br/>
      </w:r>
    </w:p>
    <w:p>
      <w:pPr>
        <w:pStyle w:val="Heading2"/>
      </w:pPr>
      <w:r>
        <w:t>🎉 Add Upload Success Message</w:t>
      </w:r>
    </w:p>
    <w:p>
      <w:r>
        <w:t>Immediately show the user feedback after upload starts processing:</w:t>
      </w:r>
    </w:p>
    <w:p>
      <w:pPr>
        <w:pStyle w:val="IntenseQuote"/>
      </w:pPr>
      <w:r>
        <w:br/>
        <w:t>&lt;p className="bg-green-100 p-4 rounded"&gt;</w:t>
        <w:br/>
        <w:t xml:space="preserve">  ✅ Thanks for uploading your receipt!</w:t>
        <w:br/>
        <w:t xml:space="preserve">  &lt;br /&gt;</w:t>
        <w:br/>
        <w:t xml:space="preserve">  Your NFT is being minted – we'll update you when it's ready.</w:t>
        <w:br/>
        <w:t>&lt;/p&gt;</w:t>
        <w:br/>
      </w:r>
    </w:p>
    <w:p>
      <w:pPr>
        <w:pStyle w:val="Heading2"/>
      </w:pPr>
      <w:r>
        <w:t>🔓 Unlock Metadata Display</w:t>
      </w:r>
    </w:p>
    <w:p>
      <w:r>
        <w:t>Once tokenId is known and wallet is connected, show metadata unlock state:</w:t>
      </w:r>
    </w:p>
    <w:p>
      <w:pPr>
        <w:pStyle w:val="IntenseQuote"/>
      </w:pPr>
      <w:r>
        <w:br/>
        <w:t>fetch(`/api/gallery/metadata/${tokenId}`).then(res =&gt; res.json()).then(data =&gt; {</w:t>
        <w:br/>
        <w:t xml:space="preserve">  if (data.success &amp;&amp; data.data?.ciphertext) {</w:t>
        <w:br/>
        <w:t xml:space="preserve">    setEncrypted(data.data);</w:t>
        <w:br/>
        <w:t xml:space="preserve">  }</w:t>
        <w:br/>
        <w:t>});</w:t>
        <w:br/>
      </w:r>
    </w:p>
    <w:p>
      <w:pPr>
        <w:pStyle w:val="Heading2"/>
      </w:pPr>
      <w:r>
        <w:t>✅ Final Integration Instructions</w:t>
      </w:r>
    </w:p>
    <w:p>
      <w:r>
        <w:t>Please:</w:t>
        <w:br/>
        <w:t>1. Add frontend polling for NFT taskId → tokenId resolution</w:t>
        <w:br/>
        <w:t>2. On mint complete, refresh NFT gallery</w:t>
        <w:br/>
        <w:t>3. Display success message immediately post-upload</w:t>
        <w:br/>
        <w:t>4. Show user their encrypted receipt metadata (if present)</w:t>
        <w:br/>
        <w:t>5. Ensure new NFTs are visible in the gallery within 15s of upload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